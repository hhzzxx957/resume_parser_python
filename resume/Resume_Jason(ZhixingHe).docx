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7B08" w14:textId="26376F13" w:rsidR="006938F9" w:rsidRPr="00D16644" w:rsidRDefault="718E81CD" w:rsidP="00AE629A">
      <w:pPr>
        <w:spacing w:before="120" w:after="480" w:line="240" w:lineRule="auto"/>
        <w:rPr>
          <w:rFonts w:asciiTheme="minorHAnsi" w:eastAsia="等线" w:hAnsiTheme="minorHAnsi" w:cstheme="minorHAnsi"/>
          <w:color w:val="3D85C6"/>
          <w:sz w:val="80"/>
          <w:szCs w:val="80"/>
          <w:lang w:eastAsia="zh-CN"/>
        </w:rPr>
      </w:pPr>
      <w:r w:rsidRPr="00320BDE">
        <w:rPr>
          <w:rFonts w:asciiTheme="minorHAnsi" w:eastAsia="Calibri" w:hAnsiTheme="minorHAnsi" w:cstheme="minorHAnsi"/>
          <w:color w:val="444444"/>
          <w:sz w:val="80"/>
          <w:szCs w:val="80"/>
        </w:rPr>
        <w:t>Zhixing</w:t>
      </w:r>
      <w:r w:rsidR="00D16644">
        <w:rPr>
          <w:rFonts w:asciiTheme="minorHAnsi" w:eastAsia="Calibri" w:hAnsiTheme="minorHAnsi" w:cstheme="minorHAnsi"/>
          <w:color w:val="444444"/>
          <w:sz w:val="80"/>
          <w:szCs w:val="80"/>
        </w:rPr>
        <w:t xml:space="preserve"> </w:t>
      </w:r>
      <w:r w:rsidR="00276ADF" w:rsidRPr="00320BDE">
        <w:rPr>
          <w:rFonts w:asciiTheme="minorHAnsi" w:eastAsia="Calibri" w:hAnsiTheme="minorHAnsi" w:cstheme="minorHAnsi"/>
          <w:color w:val="444444"/>
          <w:sz w:val="80"/>
          <w:szCs w:val="80"/>
        </w:rPr>
        <w:t>(Jason)</w:t>
      </w:r>
      <w:r w:rsidR="00276ADF" w:rsidRPr="00320BDE">
        <w:rPr>
          <w:rFonts w:asciiTheme="minorHAnsi" w:eastAsia="Calibri" w:hAnsiTheme="minorHAnsi" w:cstheme="minorHAnsi"/>
          <w:color w:val="auto"/>
          <w:sz w:val="80"/>
          <w:szCs w:val="80"/>
        </w:rPr>
        <w:t xml:space="preserve"> </w:t>
      </w:r>
      <w:r w:rsidRPr="00320BDE">
        <w:rPr>
          <w:rFonts w:asciiTheme="minorHAnsi" w:eastAsia="Calibri" w:hAnsiTheme="minorHAnsi" w:cstheme="minorHAnsi"/>
          <w:b/>
          <w:bCs/>
          <w:color w:val="5B9BD5" w:themeColor="accent5"/>
          <w:sz w:val="80"/>
          <w:szCs w:val="80"/>
        </w:rPr>
        <w:t>He</w:t>
      </w:r>
    </w:p>
    <w:p w14:paraId="7C190A68" w14:textId="3C7E5918" w:rsidR="00D16644" w:rsidRDefault="00975CE6" w:rsidP="006938F9">
      <w:pPr>
        <w:spacing w:before="120" w:line="240" w:lineRule="auto"/>
        <w:rPr>
          <w:rFonts w:asciiTheme="minorHAnsi" w:eastAsia="Calibri" w:hAnsiTheme="minorHAnsi" w:cstheme="minorHAnsi"/>
          <w:bCs/>
          <w:color w:val="444444"/>
          <w:szCs w:val="24"/>
        </w:rPr>
      </w:pPr>
      <w:r w:rsidRPr="00975CE6">
        <w:rPr>
          <w:rFonts w:asciiTheme="minorHAnsi" w:eastAsia="Calibri" w:hAnsiTheme="minorHAnsi" w:cstheme="minorHAnsi"/>
          <w:b/>
          <w:bCs/>
          <w:color w:val="4472C4" w:themeColor="accent1"/>
          <w:szCs w:val="24"/>
        </w:rPr>
        <w:t xml:space="preserve">Cell phone: </w:t>
      </w:r>
      <w:r w:rsidR="00593599" w:rsidRPr="00593599">
        <w:rPr>
          <w:rFonts w:asciiTheme="minorHAnsi" w:eastAsia="Calibri" w:hAnsiTheme="minorHAnsi" w:cstheme="minorHAnsi"/>
          <w:bCs/>
          <w:color w:val="444444"/>
          <w:szCs w:val="24"/>
        </w:rPr>
        <w:t>+1</w:t>
      </w:r>
      <w:r w:rsidRPr="00402F44">
        <w:rPr>
          <w:rFonts w:asciiTheme="minorHAnsi" w:eastAsia="Calibri" w:hAnsiTheme="minorHAnsi" w:cstheme="minorHAnsi"/>
          <w:bCs/>
          <w:color w:val="444444"/>
          <w:szCs w:val="24"/>
        </w:rPr>
        <w:t>(703) 625-4756</w:t>
      </w:r>
    </w:p>
    <w:p w14:paraId="08C5BBF8" w14:textId="6217D87A" w:rsidR="00D16644" w:rsidRDefault="00975CE6" w:rsidP="006938F9">
      <w:pPr>
        <w:spacing w:before="120" w:line="240" w:lineRule="auto"/>
        <w:rPr>
          <w:rFonts w:asciiTheme="minorHAnsi" w:eastAsia="Calibri" w:hAnsiTheme="minorHAnsi" w:cstheme="minorHAnsi"/>
          <w:b/>
          <w:bCs/>
          <w:color w:val="444444"/>
          <w:szCs w:val="24"/>
        </w:rPr>
      </w:pPr>
      <w:r w:rsidRPr="00975CE6">
        <w:rPr>
          <w:rFonts w:asciiTheme="minorHAnsi" w:eastAsia="Calibri" w:hAnsiTheme="minorHAnsi" w:cstheme="minorHAnsi"/>
          <w:b/>
          <w:bCs/>
          <w:color w:val="4472C4" w:themeColor="accent1"/>
          <w:szCs w:val="24"/>
        </w:rPr>
        <w:t xml:space="preserve">E-mail: </w:t>
      </w:r>
      <w:r w:rsidR="00BC1274" w:rsidRPr="00BC315B">
        <w:rPr>
          <w:rFonts w:asciiTheme="minorHAnsi" w:eastAsia="Calibri" w:hAnsiTheme="minorHAnsi" w:cstheme="minorHAnsi"/>
          <w:bCs/>
          <w:color w:val="444444"/>
          <w:szCs w:val="24"/>
        </w:rPr>
        <w:t>hezhixing957@gmail.com</w:t>
      </w:r>
    </w:p>
    <w:p w14:paraId="1E3F2603" w14:textId="77777777" w:rsidR="00975CE6" w:rsidRDefault="00975CE6" w:rsidP="00D16644">
      <w:pPr>
        <w:spacing w:before="120" w:line="240" w:lineRule="auto"/>
        <w:rPr>
          <w:rFonts w:asciiTheme="minorHAnsi" w:eastAsia="Calibri" w:hAnsiTheme="minorHAnsi" w:cstheme="minorHAnsi"/>
          <w:b/>
          <w:bCs/>
          <w:color w:val="444444"/>
          <w:szCs w:val="24"/>
        </w:rPr>
      </w:pPr>
      <w:r w:rsidRPr="00975CE6">
        <w:rPr>
          <w:rFonts w:asciiTheme="minorHAnsi" w:eastAsia="Calibri" w:hAnsiTheme="minorHAnsi" w:cstheme="minorHAnsi"/>
          <w:b/>
          <w:bCs/>
          <w:color w:val="4472C4" w:themeColor="accent1"/>
          <w:szCs w:val="24"/>
        </w:rPr>
        <w:t xml:space="preserve">LinkedIn: </w:t>
      </w:r>
      <w:r w:rsidRPr="00402F44">
        <w:rPr>
          <w:rFonts w:asciiTheme="minorHAnsi" w:eastAsia="Calibri" w:hAnsiTheme="minorHAnsi" w:cstheme="minorHAnsi"/>
          <w:bCs/>
          <w:color w:val="444444"/>
          <w:szCs w:val="24"/>
        </w:rPr>
        <w:t>linkedin.com/in/Zhixing-he</w:t>
      </w:r>
    </w:p>
    <w:p w14:paraId="75AC39B7" w14:textId="0F3564AF" w:rsidR="00D16644" w:rsidRPr="00D16644" w:rsidRDefault="009F076C" w:rsidP="00D16644">
      <w:pPr>
        <w:spacing w:before="120" w:line="240" w:lineRule="auto"/>
        <w:rPr>
          <w:rFonts w:asciiTheme="minorHAnsi" w:eastAsia="Calibri" w:hAnsiTheme="minorHAnsi" w:cstheme="minorHAnsi"/>
          <w:b/>
          <w:bCs/>
          <w:color w:val="444444"/>
          <w:szCs w:val="24"/>
        </w:rPr>
        <w:sectPr w:rsidR="00D16644" w:rsidRPr="00D16644" w:rsidSect="00D16644">
          <w:pgSz w:w="12240" w:h="15840"/>
          <w:pgMar w:top="720" w:right="720" w:bottom="720" w:left="720" w:header="708" w:footer="708" w:gutter="0"/>
          <w:cols w:num="2" w:space="720" w:equalWidth="0">
            <w:col w:w="5904" w:space="720"/>
            <w:col w:w="4176"/>
          </w:cols>
          <w:docGrid w:linePitch="360"/>
        </w:sectPr>
      </w:pPr>
      <w:r w:rsidRPr="00D16644">
        <w:rPr>
          <w:rFonts w:asciiTheme="minorHAnsi" w:eastAsia="Calibri" w:hAnsiTheme="minorHAnsi" w:cstheme="minorHAnsi"/>
          <w:b/>
          <w:bCs/>
          <w:color w:val="4472C4" w:themeColor="accent1"/>
          <w:szCs w:val="24"/>
        </w:rPr>
        <w:t>GitHub</w:t>
      </w:r>
      <w:r w:rsidR="00D16644" w:rsidRPr="00D16644">
        <w:rPr>
          <w:rFonts w:asciiTheme="minorHAnsi" w:eastAsia="Calibri" w:hAnsiTheme="minorHAnsi" w:cstheme="minorHAnsi"/>
          <w:b/>
          <w:bCs/>
          <w:color w:val="4472C4" w:themeColor="accent1"/>
          <w:szCs w:val="24"/>
        </w:rPr>
        <w:t>:</w:t>
      </w:r>
      <w:r w:rsidR="00D16644" w:rsidRPr="00D16644">
        <w:rPr>
          <w:rFonts w:asciiTheme="minorHAnsi" w:eastAsia="Calibri" w:hAnsiTheme="minorHAnsi" w:cstheme="minorHAnsi"/>
          <w:bCs/>
          <w:color w:val="444444"/>
          <w:szCs w:val="24"/>
        </w:rPr>
        <w:t xml:space="preserve"> github.com/hhzzxx957</w:t>
      </w:r>
    </w:p>
    <w:p w14:paraId="0E0372BD" w14:textId="6F49CF20" w:rsidR="00276ADF" w:rsidRDefault="00276ADF" w:rsidP="00D16644">
      <w:pPr>
        <w:spacing w:line="240" w:lineRule="exact"/>
        <w:rPr>
          <w:rFonts w:asciiTheme="minorHAnsi" w:eastAsia="Calibri" w:hAnsiTheme="minorHAnsi" w:cstheme="minorHAnsi"/>
          <w:b/>
          <w:color w:val="3D85C6"/>
          <w:sz w:val="24"/>
          <w:szCs w:val="24"/>
        </w:rPr>
        <w:sectPr w:rsidR="00276ADF" w:rsidSect="00276ADF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402F44">
        <w:rPr>
          <w:rFonts w:asciiTheme="minorHAnsi" w:hAnsiTheme="minorHAnsi" w:cstheme="minorHAnsi"/>
          <w:noProof/>
          <w:lang w:eastAsia="zh-CN"/>
        </w:rPr>
        <w:drawing>
          <wp:inline distT="0" distB="0" distL="0" distR="0" wp14:anchorId="7D9BF4DC" wp14:editId="67D875F0">
            <wp:extent cx="6858000" cy="18288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B5A" w14:textId="615FBE8D" w:rsidR="00402F44" w:rsidRPr="00402F44" w:rsidRDefault="00402F44" w:rsidP="006938F9">
      <w:pPr>
        <w:spacing w:before="120" w:after="120" w:line="240" w:lineRule="auto"/>
        <w:rPr>
          <w:rFonts w:asciiTheme="minorHAnsi" w:eastAsia="Calibri" w:hAnsiTheme="minorHAnsi" w:cstheme="minorHAnsi"/>
          <w:b/>
          <w:color w:val="3D85C6"/>
          <w:sz w:val="24"/>
          <w:szCs w:val="24"/>
        </w:rPr>
      </w:pPr>
      <w:r w:rsidRPr="001856A8">
        <w:rPr>
          <w:rFonts w:asciiTheme="minorHAnsi" w:eastAsia="Calibri" w:hAnsiTheme="minorHAnsi" w:cstheme="minorHAnsi"/>
          <w:b/>
          <w:color w:val="3D85C6"/>
          <w:sz w:val="28"/>
          <w:szCs w:val="28"/>
        </w:rPr>
        <w:t>SUMMARY</w:t>
      </w:r>
    </w:p>
    <w:p w14:paraId="08114AB9" w14:textId="7189CA6D" w:rsidR="00320BDE" w:rsidRPr="008165C2" w:rsidRDefault="00F604E7" w:rsidP="00094CC9">
      <w:pPr>
        <w:spacing w:line="240" w:lineRule="auto"/>
        <w:ind w:right="90"/>
        <w:rPr>
          <w:rFonts w:asciiTheme="minorHAnsi" w:eastAsia="Calibri" w:hAnsiTheme="minorHAnsi" w:cstheme="minorHAnsi"/>
          <w:iCs/>
          <w:color w:val="444444"/>
          <w:szCs w:val="20"/>
        </w:rPr>
        <w:sectPr w:rsidR="00320BDE" w:rsidRPr="008165C2" w:rsidSect="00320BDE">
          <w:type w:val="continuous"/>
          <w:pgSz w:w="12240" w:h="15840"/>
          <w:pgMar w:top="720" w:right="720" w:bottom="720" w:left="720" w:header="708" w:footer="708" w:gutter="0"/>
          <w:cols w:space="1260"/>
          <w:docGrid w:linePitch="360"/>
        </w:sectPr>
      </w:pPr>
      <w:r w:rsidRPr="00F604E7">
        <w:rPr>
          <w:rFonts w:asciiTheme="minorHAnsi" w:eastAsia="Calibri" w:hAnsiTheme="minorHAnsi" w:cstheme="minorHAnsi"/>
          <w:iCs/>
          <w:color w:val="444444"/>
          <w:szCs w:val="20"/>
        </w:rPr>
        <w:t>Ph.D. in Physics. 3+ years of experience</w:t>
      </w:r>
      <w:r w:rsidR="00AE62E5">
        <w:rPr>
          <w:rFonts w:asciiTheme="minorHAnsi" w:eastAsia="Calibri" w:hAnsiTheme="minorHAnsi" w:cstheme="minorHAnsi"/>
          <w:iCs/>
          <w:color w:val="444444"/>
          <w:szCs w:val="20"/>
        </w:rPr>
        <w:t xml:space="preserve"> in data </w:t>
      </w:r>
      <w:r w:rsidR="002F46C6">
        <w:rPr>
          <w:rFonts w:asciiTheme="minorHAnsi" w:eastAsia="Calibri" w:hAnsiTheme="minorHAnsi" w:cstheme="minorHAnsi"/>
          <w:iCs/>
          <w:color w:val="444444"/>
          <w:szCs w:val="20"/>
        </w:rPr>
        <w:t xml:space="preserve">analysis </w:t>
      </w:r>
      <w:r w:rsidR="00AE62E5">
        <w:rPr>
          <w:rFonts w:asciiTheme="minorHAnsi" w:eastAsia="Calibri" w:hAnsiTheme="minorHAnsi" w:cstheme="minorHAnsi"/>
          <w:iCs/>
          <w:color w:val="444444"/>
          <w:szCs w:val="20"/>
        </w:rPr>
        <w:t>from</w:t>
      </w:r>
      <w:r w:rsidRPr="00F604E7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361716" w:rsidRPr="00833227">
        <w:rPr>
          <w:rFonts w:asciiTheme="minorHAnsi" w:eastAsia="Calibri" w:hAnsiTheme="minorHAnsi" w:cstheme="minorHAnsi"/>
          <w:iCs/>
          <w:color w:val="444444"/>
          <w:szCs w:val="20"/>
        </w:rPr>
        <w:t xml:space="preserve">cross-disciplinary </w:t>
      </w:r>
      <w:r w:rsidR="00361716" w:rsidRPr="00F604E7">
        <w:rPr>
          <w:rFonts w:asciiTheme="minorHAnsi" w:eastAsia="Calibri" w:hAnsiTheme="minorHAnsi" w:cstheme="minorHAnsi"/>
          <w:iCs/>
          <w:color w:val="444444"/>
          <w:szCs w:val="20"/>
        </w:rPr>
        <w:t>research</w:t>
      </w:r>
      <w:r w:rsidR="00361716">
        <w:rPr>
          <w:rFonts w:asciiTheme="minorHAnsi" w:eastAsia="Calibri" w:hAnsiTheme="minorHAnsi" w:cstheme="minorHAnsi"/>
          <w:iCs/>
          <w:color w:val="444444"/>
          <w:szCs w:val="20"/>
        </w:rPr>
        <w:t xml:space="preserve"> and project work</w:t>
      </w:r>
      <w:r w:rsidR="009C63E7">
        <w:rPr>
          <w:rFonts w:asciiTheme="minorHAnsi" w:eastAsia="Calibri" w:hAnsiTheme="minorHAnsi" w:cstheme="minorHAnsi"/>
          <w:iCs/>
          <w:color w:val="444444"/>
          <w:szCs w:val="20"/>
        </w:rPr>
        <w:t xml:space="preserve">. </w:t>
      </w:r>
      <w:r w:rsidR="00734987">
        <w:rPr>
          <w:rFonts w:asciiTheme="minorHAnsi" w:eastAsia="Calibri" w:hAnsiTheme="minorHAnsi" w:cstheme="minorHAnsi"/>
          <w:iCs/>
          <w:color w:val="444444"/>
          <w:szCs w:val="20"/>
        </w:rPr>
        <w:t>Proven skill</w:t>
      </w:r>
      <w:r w:rsidR="00CB04F7">
        <w:rPr>
          <w:rFonts w:asciiTheme="minorHAnsi" w:eastAsia="Calibri" w:hAnsiTheme="minorHAnsi" w:cstheme="minorHAnsi"/>
          <w:iCs/>
          <w:color w:val="444444"/>
          <w:szCs w:val="20"/>
        </w:rPr>
        <w:t>s</w:t>
      </w:r>
      <w:r w:rsidR="00734987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734987" w:rsidRPr="00F604E7">
        <w:rPr>
          <w:rFonts w:asciiTheme="minorHAnsi" w:eastAsia="Calibri" w:hAnsiTheme="minorHAnsi" w:cstheme="minorHAnsi"/>
          <w:iCs/>
          <w:color w:val="444444"/>
          <w:szCs w:val="20"/>
        </w:rPr>
        <w:t xml:space="preserve">in </w:t>
      </w:r>
      <w:r w:rsidR="00734987">
        <w:rPr>
          <w:rFonts w:asciiTheme="minorHAnsi" w:eastAsia="Calibri" w:hAnsiTheme="minorHAnsi" w:cstheme="minorHAnsi"/>
          <w:iCs/>
          <w:color w:val="444444"/>
          <w:szCs w:val="20"/>
        </w:rPr>
        <w:t xml:space="preserve">developing efficient </w:t>
      </w:r>
      <w:r w:rsidR="00C54BB8">
        <w:rPr>
          <w:rFonts w:asciiTheme="minorHAnsi" w:eastAsia="Calibri" w:hAnsiTheme="minorHAnsi" w:cstheme="minorHAnsi"/>
          <w:iCs/>
          <w:color w:val="444444"/>
          <w:szCs w:val="20"/>
        </w:rPr>
        <w:t>program</w:t>
      </w:r>
      <w:r w:rsidR="00734987">
        <w:rPr>
          <w:rFonts w:asciiTheme="minorHAnsi" w:eastAsia="Calibri" w:hAnsiTheme="minorHAnsi" w:cstheme="minorHAnsi"/>
          <w:iCs/>
          <w:color w:val="444444"/>
          <w:szCs w:val="20"/>
        </w:rPr>
        <w:t>s</w:t>
      </w:r>
      <w:r w:rsidR="00C54BB8">
        <w:rPr>
          <w:rFonts w:asciiTheme="minorHAnsi" w:eastAsia="Calibri" w:hAnsiTheme="minorHAnsi" w:cstheme="minorHAnsi"/>
          <w:iCs/>
          <w:color w:val="444444"/>
          <w:szCs w:val="20"/>
        </w:rPr>
        <w:t>.</w:t>
      </w:r>
      <w:r w:rsidR="0015457A">
        <w:rPr>
          <w:rFonts w:asciiTheme="minorHAnsi" w:eastAsia="Calibri" w:hAnsiTheme="minorHAnsi" w:cstheme="minorHAnsi"/>
          <w:iCs/>
          <w:color w:val="444444"/>
          <w:szCs w:val="20"/>
        </w:rPr>
        <w:t xml:space="preserve"> Proficient in Python and R. </w:t>
      </w:r>
      <w:r w:rsidR="00C54BB8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734987">
        <w:rPr>
          <w:rFonts w:asciiTheme="minorHAnsi" w:eastAsia="Calibri" w:hAnsiTheme="minorHAnsi" w:cstheme="minorHAnsi"/>
          <w:iCs/>
          <w:color w:val="444444"/>
          <w:szCs w:val="20"/>
        </w:rPr>
        <w:t>Experienced in machine learning and statistics.</w:t>
      </w:r>
      <w:r w:rsidR="003C3985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BE3E82">
        <w:rPr>
          <w:rFonts w:asciiTheme="minorHAnsi" w:eastAsia="Calibri" w:hAnsiTheme="minorHAnsi" w:cstheme="minorHAnsi"/>
          <w:iCs/>
          <w:color w:val="444444"/>
          <w:szCs w:val="20"/>
        </w:rPr>
        <w:t xml:space="preserve">Excellent in communicating with </w:t>
      </w:r>
      <w:r w:rsidR="0036492E">
        <w:rPr>
          <w:rFonts w:asciiTheme="minorHAnsi" w:eastAsia="Calibri" w:hAnsiTheme="minorHAnsi" w:cstheme="minorHAnsi"/>
          <w:iCs/>
          <w:color w:val="444444"/>
          <w:szCs w:val="20"/>
        </w:rPr>
        <w:t xml:space="preserve">a </w:t>
      </w:r>
      <w:r w:rsidR="008B1AF3">
        <w:rPr>
          <w:rFonts w:asciiTheme="minorHAnsi" w:eastAsia="Calibri" w:hAnsiTheme="minorHAnsi" w:cstheme="minorHAnsi"/>
          <w:iCs/>
          <w:color w:val="444444"/>
          <w:szCs w:val="20"/>
        </w:rPr>
        <w:t xml:space="preserve">variety of audiences </w:t>
      </w:r>
      <w:r w:rsidR="00BE3E82">
        <w:rPr>
          <w:rFonts w:asciiTheme="minorHAnsi" w:eastAsia="Calibri" w:hAnsiTheme="minorHAnsi" w:cstheme="minorHAnsi"/>
          <w:iCs/>
          <w:color w:val="444444"/>
          <w:szCs w:val="20"/>
        </w:rPr>
        <w:t xml:space="preserve">and explaining technical details. </w:t>
      </w:r>
      <w:r w:rsidR="003C3985">
        <w:rPr>
          <w:rFonts w:asciiTheme="minorHAnsi" w:eastAsia="Calibri" w:hAnsiTheme="minorHAnsi" w:cstheme="minorHAnsi"/>
          <w:iCs/>
          <w:color w:val="444444"/>
          <w:szCs w:val="20"/>
        </w:rPr>
        <w:t>Highly motivated</w:t>
      </w:r>
      <w:r w:rsidR="0006303D" w:rsidRPr="0006303D">
        <w:t xml:space="preserve"> </w:t>
      </w:r>
      <w:r w:rsidR="0006303D" w:rsidRPr="0006303D">
        <w:rPr>
          <w:rFonts w:asciiTheme="minorHAnsi" w:eastAsia="Calibri" w:hAnsiTheme="minorHAnsi" w:cstheme="minorHAnsi"/>
          <w:iCs/>
          <w:color w:val="444444"/>
          <w:szCs w:val="20"/>
        </w:rPr>
        <w:t>and self-disciplined</w:t>
      </w:r>
      <w:r w:rsidR="0006303D">
        <w:rPr>
          <w:rFonts w:asciiTheme="minorHAnsi" w:eastAsia="Calibri" w:hAnsiTheme="minorHAnsi" w:cstheme="minorHAnsi"/>
          <w:iCs/>
          <w:color w:val="444444"/>
          <w:szCs w:val="20"/>
        </w:rPr>
        <w:t>.</w:t>
      </w:r>
    </w:p>
    <w:p w14:paraId="47C8E24B" w14:textId="77777777" w:rsidR="00D16644" w:rsidRDefault="00D16644" w:rsidP="00D16644">
      <w:pPr>
        <w:spacing w:line="240" w:lineRule="exact"/>
        <w:rPr>
          <w:rFonts w:asciiTheme="minorHAnsi" w:eastAsia="Calibri" w:hAnsiTheme="minorHAnsi" w:cstheme="minorHAnsi"/>
          <w:b/>
          <w:color w:val="3D85C6"/>
          <w:sz w:val="24"/>
          <w:szCs w:val="24"/>
        </w:rPr>
        <w:sectPr w:rsidR="00D16644" w:rsidSect="00276ADF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402F44">
        <w:rPr>
          <w:rFonts w:asciiTheme="minorHAnsi" w:hAnsiTheme="minorHAnsi" w:cstheme="minorHAnsi"/>
          <w:noProof/>
          <w:lang w:eastAsia="zh-CN"/>
        </w:rPr>
        <w:drawing>
          <wp:inline distT="0" distB="0" distL="0" distR="0" wp14:anchorId="009E2F97" wp14:editId="4F946D40">
            <wp:extent cx="6858000" cy="18288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67F" w14:textId="10EC8C41" w:rsidR="00844C10" w:rsidRPr="001856A8" w:rsidRDefault="00844C10" w:rsidP="006938F9">
      <w:pPr>
        <w:spacing w:before="120" w:after="120" w:line="240" w:lineRule="auto"/>
        <w:rPr>
          <w:rFonts w:asciiTheme="minorHAnsi" w:eastAsia="Calibri" w:hAnsiTheme="minorHAnsi" w:cstheme="minorHAnsi"/>
          <w:b/>
          <w:color w:val="3D85C6"/>
          <w:sz w:val="28"/>
          <w:szCs w:val="28"/>
        </w:rPr>
      </w:pPr>
      <w:r w:rsidRPr="001856A8">
        <w:rPr>
          <w:rFonts w:asciiTheme="minorHAnsi" w:eastAsia="Calibri" w:hAnsiTheme="minorHAnsi" w:cstheme="minorHAnsi"/>
          <w:b/>
          <w:color w:val="3D85C6"/>
          <w:sz w:val="28"/>
          <w:szCs w:val="28"/>
        </w:rPr>
        <w:t>EDUCATION</w:t>
      </w:r>
    </w:p>
    <w:p w14:paraId="3C89F24E" w14:textId="05A111D2" w:rsidR="00844C10" w:rsidRPr="00402F44" w:rsidRDefault="00844C10" w:rsidP="009F076C">
      <w:pPr>
        <w:tabs>
          <w:tab w:val="left" w:pos="4320"/>
          <w:tab w:val="left" w:pos="8640"/>
        </w:tabs>
        <w:spacing w:after="40" w:line="240" w:lineRule="auto"/>
        <w:rPr>
          <w:rFonts w:asciiTheme="minorHAnsi" w:eastAsia="Calibri" w:hAnsiTheme="minorHAnsi" w:cstheme="minorHAnsi"/>
          <w:i/>
          <w:iCs/>
          <w:color w:val="444444"/>
          <w:sz w:val="20"/>
          <w:szCs w:val="20"/>
        </w:rPr>
      </w:pPr>
      <w:r w:rsidRPr="00402F44">
        <w:rPr>
          <w:rFonts w:asciiTheme="minorHAnsi" w:eastAsia="Calibri" w:hAnsiTheme="minorHAnsi" w:cstheme="minorHAnsi"/>
          <w:b/>
          <w:bCs/>
          <w:color w:val="444444"/>
          <w:sz w:val="24"/>
          <w:szCs w:val="24"/>
        </w:rPr>
        <w:t>Virginia Tech</w:t>
      </w:r>
      <w:r w:rsidR="00965F6E">
        <w:rPr>
          <w:rFonts w:asciiTheme="minorHAnsi" w:eastAsia="Calibri" w:hAnsiTheme="minorHAnsi" w:cstheme="minorHAnsi"/>
          <w:b/>
          <w:bCs/>
          <w:color w:val="444444"/>
          <w:sz w:val="24"/>
          <w:szCs w:val="24"/>
        </w:rPr>
        <w:tab/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 xml:space="preserve">Ph.D. in </w:t>
      </w:r>
      <w:r w:rsidR="00627820">
        <w:rPr>
          <w:rFonts w:asciiTheme="minorHAnsi" w:eastAsia="Calibri" w:hAnsiTheme="minorHAnsi" w:cstheme="minorHAnsi"/>
          <w:iCs/>
          <w:color w:val="444444"/>
          <w:szCs w:val="20"/>
        </w:rPr>
        <w:t>P</w:t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>hysics</w:t>
      </w:r>
      <w:r w:rsidR="00965F6E">
        <w:rPr>
          <w:rFonts w:asciiTheme="minorHAnsi" w:eastAsia="Calibri" w:hAnsiTheme="minorHAnsi" w:cstheme="minorHAnsi"/>
          <w:iCs/>
          <w:color w:val="444444"/>
          <w:szCs w:val="20"/>
        </w:rPr>
        <w:tab/>
      </w:r>
      <w:r w:rsidR="005229BA" w:rsidRPr="005229BA">
        <w:rPr>
          <w:rFonts w:asciiTheme="minorHAnsi" w:eastAsia="Calibri" w:hAnsiTheme="minorHAnsi" w:cstheme="minorHAnsi"/>
          <w:i/>
          <w:iCs/>
          <w:color w:val="444444"/>
          <w:szCs w:val="20"/>
        </w:rPr>
        <w:t xml:space="preserve">Aug </w:t>
      </w:r>
      <w:r w:rsidRPr="00402F44">
        <w:rPr>
          <w:rFonts w:asciiTheme="minorHAnsi" w:eastAsia="Calibri" w:hAnsiTheme="minorHAnsi" w:cstheme="minorHAnsi"/>
          <w:i/>
          <w:iCs/>
          <w:color w:val="444444"/>
          <w:szCs w:val="20"/>
        </w:rPr>
        <w:t>2013</w:t>
      </w:r>
      <w:r w:rsidR="005229BA">
        <w:rPr>
          <w:rFonts w:asciiTheme="minorHAnsi" w:eastAsia="Calibri" w:hAnsiTheme="minorHAnsi" w:cstheme="minorHAnsi"/>
          <w:i/>
          <w:iCs/>
          <w:color w:val="444444"/>
          <w:szCs w:val="20"/>
        </w:rPr>
        <w:t xml:space="preserve"> - </w:t>
      </w:r>
      <w:r w:rsidR="00F76175">
        <w:rPr>
          <w:rFonts w:asciiTheme="minorHAnsi" w:eastAsia="Calibri" w:hAnsiTheme="minorHAnsi" w:cstheme="minorHAnsi"/>
          <w:i/>
          <w:iCs/>
          <w:color w:val="444444"/>
          <w:szCs w:val="20"/>
        </w:rPr>
        <w:t>Mar</w:t>
      </w:r>
      <w:r w:rsidR="005229BA">
        <w:rPr>
          <w:rFonts w:asciiTheme="minorHAnsi" w:eastAsia="Calibri" w:hAnsiTheme="minorHAnsi" w:cstheme="minorHAnsi"/>
          <w:i/>
          <w:iCs/>
          <w:color w:val="444444"/>
          <w:szCs w:val="20"/>
        </w:rPr>
        <w:t xml:space="preserve"> </w:t>
      </w:r>
      <w:r w:rsidR="00F320FB">
        <w:rPr>
          <w:rFonts w:asciiTheme="minorHAnsi" w:eastAsia="Calibri" w:hAnsiTheme="minorHAnsi" w:cstheme="minorHAnsi"/>
          <w:i/>
          <w:iCs/>
          <w:color w:val="444444"/>
          <w:szCs w:val="20"/>
        </w:rPr>
        <w:t>20</w:t>
      </w:r>
      <w:r w:rsidR="00B95F2D">
        <w:rPr>
          <w:rFonts w:asciiTheme="minorHAnsi" w:eastAsia="Calibri" w:hAnsiTheme="minorHAnsi" w:cstheme="minorHAnsi"/>
          <w:i/>
          <w:iCs/>
          <w:color w:val="444444"/>
          <w:szCs w:val="20"/>
        </w:rPr>
        <w:t>20</w:t>
      </w:r>
      <w:r w:rsidRPr="00402F44">
        <w:rPr>
          <w:rFonts w:asciiTheme="minorHAnsi" w:eastAsia="Calibri" w:hAnsiTheme="minorHAnsi" w:cstheme="minorHAnsi"/>
          <w:i/>
          <w:iCs/>
          <w:color w:val="444444"/>
          <w:sz w:val="20"/>
          <w:szCs w:val="20"/>
        </w:rPr>
        <w:t xml:space="preserve"> </w:t>
      </w:r>
    </w:p>
    <w:p w14:paraId="5A9A8762" w14:textId="58A4F256" w:rsidR="00320BDE" w:rsidRDefault="00844C10" w:rsidP="00965F6E">
      <w:pPr>
        <w:tabs>
          <w:tab w:val="left" w:pos="4320"/>
          <w:tab w:val="left" w:pos="8640"/>
        </w:tabs>
        <w:spacing w:line="240" w:lineRule="auto"/>
        <w:rPr>
          <w:rFonts w:asciiTheme="minorHAnsi" w:eastAsia="Calibri" w:hAnsiTheme="minorHAnsi" w:cstheme="minorHAnsi"/>
          <w:b/>
          <w:color w:val="3D85C6"/>
          <w:sz w:val="24"/>
          <w:szCs w:val="24"/>
        </w:rPr>
        <w:sectPr w:rsidR="00320BDE" w:rsidSect="00320BDE">
          <w:type w:val="continuous"/>
          <w:pgSz w:w="12240" w:h="15840"/>
          <w:pgMar w:top="720" w:right="720" w:bottom="720" w:left="720" w:header="708" w:footer="708" w:gutter="0"/>
          <w:cols w:space="1260"/>
          <w:docGrid w:linePitch="360"/>
        </w:sectPr>
      </w:pPr>
      <w:r w:rsidRPr="00402F44">
        <w:rPr>
          <w:rFonts w:asciiTheme="minorHAnsi" w:eastAsia="等线" w:hAnsiTheme="minorHAnsi" w:cstheme="minorHAnsi"/>
          <w:b/>
          <w:bCs/>
          <w:color w:val="444444"/>
          <w:sz w:val="24"/>
          <w:szCs w:val="24"/>
          <w:lang w:eastAsia="zh-CN"/>
        </w:rPr>
        <w:t>Zh</w:t>
      </w:r>
      <w:r w:rsidRPr="00402F44">
        <w:rPr>
          <w:rFonts w:asciiTheme="minorHAnsi" w:eastAsia="Calibri" w:hAnsiTheme="minorHAnsi" w:cstheme="minorHAnsi"/>
          <w:b/>
          <w:bCs/>
          <w:color w:val="444444"/>
          <w:sz w:val="24"/>
          <w:szCs w:val="24"/>
        </w:rPr>
        <w:t>ejiang University</w:t>
      </w:r>
      <w:r w:rsidR="00965F6E">
        <w:rPr>
          <w:rFonts w:asciiTheme="minorHAnsi" w:eastAsia="Calibri" w:hAnsiTheme="minorHAnsi" w:cstheme="minorHAnsi"/>
          <w:b/>
          <w:bCs/>
          <w:color w:val="444444"/>
          <w:sz w:val="24"/>
          <w:szCs w:val="24"/>
        </w:rPr>
        <w:tab/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 xml:space="preserve">B.S. in </w:t>
      </w:r>
      <w:r w:rsidR="00627820">
        <w:rPr>
          <w:rFonts w:asciiTheme="minorHAnsi" w:eastAsia="Calibri" w:hAnsiTheme="minorHAnsi" w:cstheme="minorHAnsi"/>
          <w:iCs/>
          <w:color w:val="444444"/>
          <w:szCs w:val="20"/>
        </w:rPr>
        <w:t>P</w:t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>hysics</w:t>
      </w:r>
      <w:r w:rsidR="00965F6E">
        <w:rPr>
          <w:rFonts w:asciiTheme="minorHAnsi" w:eastAsia="Calibri" w:hAnsiTheme="minorHAnsi" w:cstheme="minorHAnsi"/>
          <w:iCs/>
          <w:color w:val="444444"/>
          <w:szCs w:val="20"/>
        </w:rPr>
        <w:tab/>
      </w:r>
      <w:r w:rsidR="005229BA" w:rsidRPr="005229BA">
        <w:rPr>
          <w:rFonts w:asciiTheme="minorHAnsi" w:eastAsia="Calibri" w:hAnsiTheme="minorHAnsi" w:cstheme="minorHAnsi"/>
          <w:i/>
          <w:iCs/>
          <w:color w:val="444444"/>
          <w:szCs w:val="20"/>
        </w:rPr>
        <w:t xml:space="preserve">Aug </w:t>
      </w:r>
      <w:r w:rsidRPr="00402F44">
        <w:rPr>
          <w:rFonts w:asciiTheme="minorHAnsi" w:eastAsia="Calibri" w:hAnsiTheme="minorHAnsi" w:cstheme="minorHAnsi"/>
          <w:i/>
          <w:iCs/>
          <w:color w:val="444444"/>
          <w:szCs w:val="20"/>
        </w:rPr>
        <w:t>2009</w:t>
      </w:r>
      <w:r w:rsidR="005229BA">
        <w:rPr>
          <w:rFonts w:asciiTheme="minorHAnsi" w:eastAsia="Calibri" w:hAnsiTheme="minorHAnsi" w:cstheme="minorHAnsi"/>
          <w:i/>
          <w:iCs/>
          <w:color w:val="444444"/>
          <w:szCs w:val="20"/>
        </w:rPr>
        <w:t xml:space="preserve"> - May </w:t>
      </w:r>
      <w:r w:rsidRPr="00402F44">
        <w:rPr>
          <w:rFonts w:asciiTheme="minorHAnsi" w:eastAsia="Calibri" w:hAnsiTheme="minorHAnsi" w:cstheme="minorHAnsi"/>
          <w:i/>
          <w:iCs/>
          <w:color w:val="444444"/>
          <w:szCs w:val="20"/>
        </w:rPr>
        <w:t>2013</w:t>
      </w:r>
    </w:p>
    <w:p w14:paraId="0C300F57" w14:textId="77777777" w:rsidR="00D16644" w:rsidRDefault="00D16644" w:rsidP="00D16644">
      <w:pPr>
        <w:spacing w:line="240" w:lineRule="exact"/>
        <w:rPr>
          <w:rFonts w:asciiTheme="minorHAnsi" w:eastAsia="Calibri" w:hAnsiTheme="minorHAnsi" w:cstheme="minorHAnsi"/>
          <w:b/>
          <w:color w:val="3D85C6"/>
          <w:sz w:val="24"/>
          <w:szCs w:val="24"/>
        </w:rPr>
        <w:sectPr w:rsidR="00D16644" w:rsidSect="00276ADF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402F44">
        <w:rPr>
          <w:rFonts w:asciiTheme="minorHAnsi" w:hAnsiTheme="minorHAnsi" w:cstheme="minorHAnsi"/>
          <w:noProof/>
          <w:lang w:eastAsia="zh-CN"/>
        </w:rPr>
        <w:drawing>
          <wp:inline distT="0" distB="0" distL="0" distR="0" wp14:anchorId="2AC92871" wp14:editId="0221347F">
            <wp:extent cx="6858000" cy="18288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981B" w14:textId="433EC864" w:rsidR="00975CE6" w:rsidRPr="001856A8" w:rsidRDefault="00975CE6" w:rsidP="006938F9">
      <w:pPr>
        <w:spacing w:before="120" w:after="120" w:line="240" w:lineRule="auto"/>
        <w:rPr>
          <w:rFonts w:asciiTheme="minorHAnsi" w:eastAsia="Calibri" w:hAnsiTheme="minorHAnsi" w:cstheme="minorHAnsi"/>
          <w:b/>
          <w:color w:val="3D85C6"/>
          <w:sz w:val="28"/>
          <w:szCs w:val="28"/>
        </w:rPr>
      </w:pPr>
      <w:r w:rsidRPr="001856A8">
        <w:rPr>
          <w:rFonts w:asciiTheme="minorHAnsi" w:eastAsia="Calibri" w:hAnsiTheme="minorHAnsi" w:cstheme="minorHAnsi"/>
          <w:b/>
          <w:color w:val="3D85C6"/>
          <w:sz w:val="28"/>
          <w:szCs w:val="28"/>
        </w:rPr>
        <w:t>SKILLS</w:t>
      </w:r>
    </w:p>
    <w:p w14:paraId="32F09F8F" w14:textId="77777777" w:rsidR="0015457A" w:rsidRDefault="0006303D" w:rsidP="00AE629A">
      <w:pPr>
        <w:spacing w:after="40" w:line="240" w:lineRule="auto"/>
        <w:rPr>
          <w:rFonts w:asciiTheme="minorHAnsi" w:eastAsia="Calibri" w:hAnsiTheme="minorHAnsi" w:cstheme="minorHAnsi"/>
          <w:iCs/>
          <w:color w:val="444444"/>
          <w:szCs w:val="20"/>
        </w:rPr>
      </w:pPr>
      <w:r>
        <w:rPr>
          <w:rFonts w:asciiTheme="minorHAnsi" w:eastAsia="Calibri" w:hAnsiTheme="minorHAnsi" w:cstheme="minorHAnsi"/>
          <w:b/>
          <w:iCs/>
          <w:color w:val="444444"/>
          <w:szCs w:val="20"/>
        </w:rPr>
        <w:t>Programming</w:t>
      </w:r>
      <w:r w:rsidR="00975CE6" w:rsidRPr="00402F44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: </w:t>
      </w:r>
      <w:r w:rsidR="0015457A" w:rsidRPr="0015457A">
        <w:rPr>
          <w:rFonts w:asciiTheme="minorHAnsi" w:eastAsia="Calibri" w:hAnsiTheme="minorHAnsi" w:cstheme="minorHAnsi"/>
          <w:iCs/>
          <w:color w:val="444444"/>
          <w:szCs w:val="20"/>
        </w:rPr>
        <w:t xml:space="preserve">Python (Pandas, </w:t>
      </w:r>
      <w:proofErr w:type="spellStart"/>
      <w:r w:rsidR="0015457A" w:rsidRPr="0015457A">
        <w:rPr>
          <w:rFonts w:asciiTheme="minorHAnsi" w:eastAsia="Calibri" w:hAnsiTheme="minorHAnsi" w:cstheme="minorHAnsi"/>
          <w:iCs/>
          <w:color w:val="444444"/>
          <w:szCs w:val="20"/>
        </w:rPr>
        <w:t>PySpark</w:t>
      </w:r>
      <w:proofErr w:type="spellEnd"/>
      <w:r w:rsidR="0015457A" w:rsidRPr="0015457A">
        <w:rPr>
          <w:rFonts w:asciiTheme="minorHAnsi" w:eastAsia="Calibri" w:hAnsiTheme="minorHAnsi" w:cstheme="minorHAnsi"/>
          <w:iCs/>
          <w:color w:val="444444"/>
          <w:szCs w:val="20"/>
        </w:rPr>
        <w:t xml:space="preserve">, </w:t>
      </w:r>
      <w:proofErr w:type="spellStart"/>
      <w:r w:rsidR="0015457A" w:rsidRPr="0015457A">
        <w:rPr>
          <w:rFonts w:asciiTheme="minorHAnsi" w:eastAsia="Calibri" w:hAnsiTheme="minorHAnsi" w:cstheme="minorHAnsi"/>
          <w:iCs/>
          <w:color w:val="444444"/>
          <w:szCs w:val="20"/>
        </w:rPr>
        <w:t>numpy</w:t>
      </w:r>
      <w:proofErr w:type="spellEnd"/>
      <w:r w:rsidR="0015457A" w:rsidRPr="0015457A">
        <w:rPr>
          <w:rFonts w:asciiTheme="minorHAnsi" w:eastAsia="Calibri" w:hAnsiTheme="minorHAnsi" w:cstheme="minorHAnsi"/>
          <w:iCs/>
          <w:color w:val="444444"/>
          <w:szCs w:val="20"/>
        </w:rPr>
        <w:t>, scikit-learn, Matplotlib), R, MATLAB, SAS, SQL, Bash, AWS</w:t>
      </w:r>
    </w:p>
    <w:p w14:paraId="4AE1C8BB" w14:textId="25E3E5B9" w:rsidR="00975CE6" w:rsidRDefault="00975CE6" w:rsidP="00AE629A">
      <w:pPr>
        <w:spacing w:after="40" w:line="240" w:lineRule="auto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402F44">
        <w:rPr>
          <w:rFonts w:asciiTheme="minorHAnsi" w:eastAsia="Calibri" w:hAnsiTheme="minorHAnsi" w:cstheme="minorHAnsi"/>
          <w:b/>
          <w:iCs/>
          <w:color w:val="444444"/>
          <w:szCs w:val="20"/>
        </w:rPr>
        <w:t>Machine learning:</w:t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Pr="00402F44">
        <w:rPr>
          <w:rFonts w:asciiTheme="minorHAnsi" w:eastAsia="Calibri" w:hAnsiTheme="minorHAnsi" w:cstheme="minorHAnsi"/>
          <w:i/>
          <w:iCs/>
          <w:color w:val="444444"/>
          <w:szCs w:val="20"/>
        </w:rPr>
        <w:t xml:space="preserve"> </w:t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>Regression, Classification, Clustering,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8431A6">
        <w:rPr>
          <w:rFonts w:asciiTheme="minorHAnsi" w:eastAsia="Calibri" w:hAnsiTheme="minorHAnsi" w:cstheme="minorHAnsi"/>
          <w:iCs/>
          <w:color w:val="444444"/>
          <w:szCs w:val="20"/>
        </w:rPr>
        <w:t xml:space="preserve">NLP, </w:t>
      </w:r>
      <w:r w:rsidR="009F076C">
        <w:rPr>
          <w:rFonts w:asciiTheme="minorHAnsi" w:eastAsia="Calibri" w:hAnsiTheme="minorHAnsi" w:cstheme="minorHAnsi"/>
          <w:iCs/>
          <w:color w:val="444444"/>
          <w:szCs w:val="20"/>
        </w:rPr>
        <w:t>D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eep neural network</w:t>
      </w:r>
    </w:p>
    <w:p w14:paraId="534498B7" w14:textId="5F6CBFFC" w:rsidR="00320BDE" w:rsidRDefault="00975CE6" w:rsidP="00AE629A">
      <w:pPr>
        <w:spacing w:after="40" w:line="240" w:lineRule="auto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402F44">
        <w:rPr>
          <w:rFonts w:asciiTheme="minorHAnsi" w:eastAsia="Calibri" w:hAnsiTheme="minorHAnsi" w:cstheme="minorHAnsi"/>
          <w:b/>
          <w:iCs/>
          <w:color w:val="444444"/>
          <w:szCs w:val="20"/>
        </w:rPr>
        <w:t>Stats and Math:</w:t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 xml:space="preserve"> Hypothesis Testing, Linear Algebra,</w:t>
      </w:r>
      <w:r w:rsidR="003259C9" w:rsidRPr="003259C9">
        <w:t xml:space="preserve"> </w:t>
      </w:r>
      <w:r w:rsidR="003259C9" w:rsidRPr="003259C9">
        <w:rPr>
          <w:rFonts w:asciiTheme="minorHAnsi" w:eastAsia="Calibri" w:hAnsiTheme="minorHAnsi" w:cstheme="minorHAnsi"/>
          <w:iCs/>
          <w:color w:val="444444"/>
          <w:szCs w:val="20"/>
        </w:rPr>
        <w:t>Bayesian Inference, Stochastic</w:t>
      </w:r>
      <w:r w:rsidR="003259C9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3259C9" w:rsidRPr="003259C9">
        <w:rPr>
          <w:rFonts w:asciiTheme="minorHAnsi" w:eastAsia="Calibri" w:hAnsiTheme="minorHAnsi" w:cstheme="minorHAnsi"/>
          <w:iCs/>
          <w:color w:val="444444"/>
          <w:szCs w:val="20"/>
        </w:rPr>
        <w:t>Process,</w:t>
      </w:r>
      <w:r w:rsidRPr="00402F44">
        <w:rPr>
          <w:rFonts w:asciiTheme="minorHAnsi" w:eastAsia="Calibri" w:hAnsiTheme="minorHAnsi" w:cstheme="minorHAnsi"/>
          <w:iCs/>
          <w:color w:val="444444"/>
          <w:szCs w:val="20"/>
        </w:rPr>
        <w:t xml:space="preserve"> Multivariate Calculus</w:t>
      </w:r>
    </w:p>
    <w:p w14:paraId="28695C2E" w14:textId="73F45108" w:rsidR="00361716" w:rsidRPr="003259C9" w:rsidRDefault="00361716" w:rsidP="00AE629A">
      <w:pPr>
        <w:spacing w:after="40" w:line="240" w:lineRule="auto"/>
        <w:rPr>
          <w:rFonts w:asciiTheme="minorHAnsi" w:eastAsia="Calibri" w:hAnsiTheme="minorHAnsi" w:cstheme="minorHAnsi"/>
          <w:iCs/>
          <w:color w:val="444444"/>
          <w:szCs w:val="20"/>
        </w:rPr>
        <w:sectPr w:rsidR="00361716" w:rsidRPr="003259C9" w:rsidSect="00320BDE">
          <w:type w:val="continuous"/>
          <w:pgSz w:w="12240" w:h="15840"/>
          <w:pgMar w:top="720" w:right="720" w:bottom="720" w:left="720" w:header="708" w:footer="708" w:gutter="0"/>
          <w:cols w:space="1260"/>
          <w:docGrid w:linePitch="360"/>
        </w:sectPr>
      </w:pPr>
      <w:r w:rsidRPr="007A2F0D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Soft skills: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7A2F0D">
        <w:rPr>
          <w:rFonts w:asciiTheme="minorHAnsi" w:eastAsia="Calibri" w:hAnsiTheme="minorHAnsi" w:cstheme="minorHAnsi"/>
          <w:iCs/>
          <w:color w:val="444444"/>
          <w:szCs w:val="20"/>
        </w:rPr>
        <w:t>Problem-solving, self-motivated, excellent communication, team-working, t</w:t>
      </w:r>
      <w:r w:rsidR="007A2F0D" w:rsidRPr="007A2F0D">
        <w:rPr>
          <w:rFonts w:asciiTheme="minorHAnsi" w:eastAsia="Calibri" w:hAnsiTheme="minorHAnsi" w:cstheme="minorHAnsi"/>
          <w:iCs/>
          <w:color w:val="444444"/>
          <w:szCs w:val="20"/>
        </w:rPr>
        <w:t xml:space="preserve">ime </w:t>
      </w:r>
      <w:r w:rsidR="007A2F0D">
        <w:rPr>
          <w:rFonts w:asciiTheme="minorHAnsi" w:eastAsia="Calibri" w:hAnsiTheme="minorHAnsi" w:cstheme="minorHAnsi"/>
          <w:iCs/>
          <w:color w:val="444444"/>
          <w:szCs w:val="20"/>
        </w:rPr>
        <w:t>m</w:t>
      </w:r>
      <w:r w:rsidR="007A2F0D" w:rsidRPr="007A2F0D">
        <w:rPr>
          <w:rFonts w:asciiTheme="minorHAnsi" w:eastAsia="Calibri" w:hAnsiTheme="minorHAnsi" w:cstheme="minorHAnsi"/>
          <w:iCs/>
          <w:color w:val="444444"/>
          <w:szCs w:val="20"/>
        </w:rPr>
        <w:t>anagemen</w:t>
      </w:r>
      <w:r w:rsidR="00AE629A">
        <w:rPr>
          <w:rFonts w:asciiTheme="minorHAnsi" w:eastAsia="Calibri" w:hAnsiTheme="minorHAnsi" w:cstheme="minorHAnsi"/>
          <w:iCs/>
          <w:color w:val="444444"/>
          <w:szCs w:val="20"/>
        </w:rPr>
        <w:t>t, creative</w:t>
      </w:r>
    </w:p>
    <w:p w14:paraId="4EE79D84" w14:textId="77777777" w:rsidR="00D16644" w:rsidRDefault="00D16644" w:rsidP="00D16644">
      <w:pPr>
        <w:spacing w:line="240" w:lineRule="exact"/>
        <w:rPr>
          <w:rFonts w:asciiTheme="minorHAnsi" w:eastAsia="Calibri" w:hAnsiTheme="minorHAnsi" w:cstheme="minorHAnsi"/>
          <w:b/>
          <w:color w:val="3D85C6"/>
          <w:sz w:val="24"/>
          <w:szCs w:val="24"/>
        </w:rPr>
        <w:sectPr w:rsidR="00D16644" w:rsidSect="00276ADF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402F44">
        <w:rPr>
          <w:rFonts w:asciiTheme="minorHAnsi" w:hAnsiTheme="minorHAnsi" w:cstheme="minorHAnsi"/>
          <w:noProof/>
          <w:lang w:eastAsia="zh-CN"/>
        </w:rPr>
        <w:drawing>
          <wp:inline distT="0" distB="0" distL="0" distR="0" wp14:anchorId="26929F55" wp14:editId="61F74A35">
            <wp:extent cx="6858000" cy="18288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F6C8" w14:textId="53601744" w:rsidR="00A8682E" w:rsidRPr="001856A8" w:rsidRDefault="00A8682E" w:rsidP="006938F9">
      <w:pPr>
        <w:spacing w:before="120" w:after="120" w:line="240" w:lineRule="auto"/>
        <w:rPr>
          <w:rFonts w:asciiTheme="minorHAnsi" w:eastAsia="Calibri" w:hAnsiTheme="minorHAnsi" w:cstheme="minorHAnsi"/>
          <w:b/>
          <w:color w:val="3D85C6"/>
          <w:sz w:val="28"/>
          <w:szCs w:val="28"/>
        </w:rPr>
      </w:pPr>
      <w:r w:rsidRPr="001856A8">
        <w:rPr>
          <w:rFonts w:asciiTheme="minorHAnsi" w:eastAsia="Calibri" w:hAnsiTheme="minorHAnsi" w:cstheme="minorHAnsi"/>
          <w:b/>
          <w:color w:val="3D85C6"/>
          <w:sz w:val="28"/>
          <w:szCs w:val="28"/>
        </w:rPr>
        <w:t>PROJECTS</w:t>
      </w:r>
      <w:r w:rsidR="00CF3B64" w:rsidRPr="001856A8">
        <w:rPr>
          <w:rFonts w:asciiTheme="minorHAnsi" w:eastAsia="Calibri" w:hAnsiTheme="minorHAnsi" w:cstheme="minorHAnsi"/>
          <w:b/>
          <w:color w:val="3D85C6"/>
          <w:sz w:val="28"/>
          <w:szCs w:val="28"/>
        </w:rPr>
        <w:t xml:space="preserve"> AND RESEARCH EXPERIENCE</w:t>
      </w:r>
    </w:p>
    <w:p w14:paraId="21B7EC5B" w14:textId="38AD9FFA" w:rsidR="001E62CB" w:rsidRPr="001856A8" w:rsidRDefault="00A51613" w:rsidP="001856A8">
      <w:pPr>
        <w:tabs>
          <w:tab w:val="left" w:pos="8640"/>
        </w:tabs>
        <w:spacing w:before="240" w:after="120" w:line="240" w:lineRule="auto"/>
        <w:ind w:right="187"/>
        <w:rPr>
          <w:rFonts w:asciiTheme="minorHAnsi" w:eastAsia="Calibri" w:hAnsiTheme="minorHAnsi" w:cstheme="minorHAnsi"/>
          <w:i/>
          <w:iCs/>
          <w:color w:val="444444"/>
          <w:sz w:val="24"/>
        </w:rPr>
      </w:pP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 xml:space="preserve">Nano-structure detection by quantitative </w:t>
      </w:r>
      <w:r w:rsidR="00877E2B"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>optical anisotropy</w:t>
      </w: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 xml:space="preserve"> </w:t>
      </w:r>
      <w:r w:rsidR="00877E2B"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>imaging</w:t>
      </w: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 xml:space="preserve"> </w:t>
      </w: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ab/>
      </w:r>
      <w:r w:rsidRPr="001856A8">
        <w:rPr>
          <w:rFonts w:asciiTheme="minorHAnsi" w:eastAsia="Calibri" w:hAnsiTheme="minorHAnsi" w:cstheme="minorHAnsi"/>
          <w:i/>
          <w:iCs/>
          <w:color w:val="444444"/>
          <w:sz w:val="24"/>
        </w:rPr>
        <w:t xml:space="preserve">Oct 2017 - </w:t>
      </w:r>
      <w:r w:rsidR="00616D1E" w:rsidRPr="001856A8">
        <w:rPr>
          <w:rFonts w:asciiTheme="minorHAnsi" w:eastAsia="Calibri" w:hAnsiTheme="minorHAnsi" w:cstheme="minorHAnsi"/>
          <w:i/>
          <w:iCs/>
          <w:color w:val="444444"/>
          <w:sz w:val="24"/>
        </w:rPr>
        <w:t>Dec</w:t>
      </w:r>
      <w:r w:rsidRPr="001856A8">
        <w:rPr>
          <w:rFonts w:asciiTheme="minorHAnsi" w:eastAsia="Calibri" w:hAnsiTheme="minorHAnsi" w:cstheme="minorHAnsi"/>
          <w:i/>
          <w:iCs/>
          <w:color w:val="444444"/>
          <w:sz w:val="24"/>
        </w:rPr>
        <w:t xml:space="preserve"> 2019</w:t>
      </w:r>
    </w:p>
    <w:p w14:paraId="56AB8C16" w14:textId="48B8F6A0" w:rsidR="00534154" w:rsidRDefault="00813F46" w:rsidP="004C2A34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15457A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Designed </w:t>
      </w:r>
      <w:r w:rsidR="00534154" w:rsidRPr="0015457A">
        <w:rPr>
          <w:rFonts w:asciiTheme="minorHAnsi" w:eastAsia="Calibri" w:hAnsiTheme="minorHAnsi" w:cstheme="minorHAnsi"/>
          <w:iCs/>
          <w:color w:val="444444"/>
          <w:szCs w:val="20"/>
        </w:rPr>
        <w:t>a novel</w:t>
      </w:r>
      <w:r w:rsidR="0015457A" w:rsidRPr="0015457A">
        <w:rPr>
          <w:rFonts w:asciiTheme="minorHAnsi" w:eastAsia="Calibri" w:hAnsiTheme="minorHAnsi" w:cstheme="minorHAnsi"/>
          <w:iCs/>
          <w:color w:val="444444"/>
          <w:szCs w:val="20"/>
        </w:rPr>
        <w:t xml:space="preserve"> optical</w:t>
      </w:r>
      <w:r w:rsidR="0015457A" w:rsidRPr="0015457A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system</w:t>
      </w:r>
      <w:r w:rsidR="00534154">
        <w:rPr>
          <w:rFonts w:asciiTheme="minorHAnsi" w:eastAsia="Calibri" w:hAnsiTheme="minorHAnsi" w:cstheme="minorHAnsi"/>
          <w:iCs/>
          <w:color w:val="444444"/>
          <w:szCs w:val="20"/>
        </w:rPr>
        <w:t xml:space="preserve"> with fast acquisition and high precision by combining the classical optical detection with</w:t>
      </w:r>
      <w:r w:rsidR="00534154" w:rsidRPr="00534154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534154" w:rsidRPr="00815120">
        <w:rPr>
          <w:rFonts w:asciiTheme="minorHAnsi" w:eastAsia="Calibri" w:hAnsiTheme="minorHAnsi" w:cstheme="minorHAnsi"/>
          <w:iCs/>
          <w:color w:val="444444"/>
          <w:szCs w:val="20"/>
        </w:rPr>
        <w:t>fast Fourier transform</w:t>
      </w:r>
      <w:r w:rsidR="00534154" w:rsidRPr="00815120">
        <w:rPr>
          <w:rFonts w:asciiTheme="minorHAnsi" w:hAnsiTheme="minorHAnsi" w:cstheme="minorHAnsi"/>
        </w:rPr>
        <w:t xml:space="preserve"> (</w:t>
      </w:r>
      <w:r w:rsidR="00534154" w:rsidRPr="00815120">
        <w:rPr>
          <w:rFonts w:asciiTheme="minorHAnsi" w:eastAsia="Calibri" w:hAnsiTheme="minorHAnsi" w:cstheme="minorHAnsi"/>
          <w:iCs/>
          <w:color w:val="444444"/>
          <w:szCs w:val="20"/>
        </w:rPr>
        <w:t>FFT)-based</w:t>
      </w:r>
      <w:r w:rsidR="00534154" w:rsidRPr="00565C87">
        <w:rPr>
          <w:rFonts w:asciiTheme="minorHAnsi" w:eastAsia="Calibri" w:hAnsiTheme="minorHAnsi" w:cstheme="minorHAnsi"/>
          <w:iCs/>
          <w:color w:val="444444"/>
          <w:szCs w:val="20"/>
        </w:rPr>
        <w:t xml:space="preserve"> digital </w:t>
      </w:r>
      <w:r w:rsidR="00534154" w:rsidRPr="00534154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signal processing</w:t>
      </w:r>
    </w:p>
    <w:p w14:paraId="52CAF1D4" w14:textId="4EAC4554" w:rsidR="00E8172B" w:rsidRDefault="00E8172B" w:rsidP="004C2A34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E8172B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Automated the workflow</w:t>
      </w:r>
      <w:r w:rsidRPr="00E8172B">
        <w:rPr>
          <w:rFonts w:asciiTheme="minorHAnsi" w:eastAsia="Calibri" w:hAnsiTheme="minorHAnsi" w:cstheme="minorHAnsi"/>
          <w:iCs/>
          <w:color w:val="444444"/>
          <w:szCs w:val="20"/>
        </w:rPr>
        <w:t xml:space="preserve"> of cleaning and transferring data and programs between different platforms</w:t>
      </w:r>
    </w:p>
    <w:p w14:paraId="7765E31C" w14:textId="7130DC19" w:rsidR="00F805E4" w:rsidRPr="00F805E4" w:rsidRDefault="00F805E4" w:rsidP="004C2A34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8B1AF3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Developed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Pr="0015457A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efficient programs</w:t>
      </w:r>
      <w:r w:rsidRPr="00FA7185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to extract nanostructure key features with various </w:t>
      </w:r>
      <w:r w:rsidRPr="00F805E4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statistical tools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Pr="00F805E4">
        <w:rPr>
          <w:rFonts w:asciiTheme="minorHAnsi" w:eastAsia="Calibri" w:hAnsiTheme="minorHAnsi" w:cstheme="minorHAnsi"/>
          <w:iCs/>
          <w:color w:val="444444"/>
          <w:szCs w:val="20"/>
        </w:rPr>
        <w:t>(autocorrelation analysis, non-linear regression, hypothesis testing)</w:t>
      </w:r>
    </w:p>
    <w:p w14:paraId="327DF7F2" w14:textId="77CEF0AF" w:rsidR="0009093A" w:rsidRDefault="0009093A" w:rsidP="004C2A34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>
        <w:rPr>
          <w:rFonts w:asciiTheme="minorHAnsi" w:eastAsia="Calibri" w:hAnsiTheme="minorHAnsi" w:cstheme="minorHAnsi"/>
          <w:iCs/>
          <w:color w:val="444444"/>
          <w:szCs w:val="20"/>
        </w:rPr>
        <w:t>Improved</w:t>
      </w:r>
      <w:r w:rsidRPr="0009093A">
        <w:rPr>
          <w:rFonts w:asciiTheme="minorHAnsi" w:eastAsia="Calibri" w:hAnsiTheme="minorHAnsi" w:cstheme="minorHAnsi"/>
          <w:iCs/>
          <w:color w:val="444444"/>
          <w:szCs w:val="20"/>
        </w:rPr>
        <w:t xml:space="preserve"> the speed of scattering </w:t>
      </w:r>
      <w:r w:rsidRPr="0009093A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Monte Carlo simulation</w:t>
      </w:r>
      <w:r w:rsidRPr="0009093A">
        <w:rPr>
          <w:rFonts w:asciiTheme="minorHAnsi" w:eastAsia="Calibri" w:hAnsiTheme="minorHAnsi" w:cstheme="minorHAnsi"/>
          <w:iCs/>
          <w:color w:val="444444"/>
          <w:szCs w:val="20"/>
        </w:rPr>
        <w:t xml:space="preserve"> by 8 times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via</w:t>
      </w:r>
      <w:r w:rsidRPr="0009093A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a</w:t>
      </w:r>
      <w:r w:rsidRPr="0009093A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Pr="0009093A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parallel computing</w:t>
      </w:r>
      <w:r w:rsidRPr="0009093A">
        <w:rPr>
          <w:rFonts w:asciiTheme="minorHAnsi" w:eastAsia="Calibri" w:hAnsiTheme="minorHAnsi" w:cstheme="minorHAnsi"/>
          <w:iCs/>
          <w:color w:val="444444"/>
          <w:szCs w:val="20"/>
        </w:rPr>
        <w:t xml:space="preserve"> solution on cluster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s</w:t>
      </w:r>
    </w:p>
    <w:p w14:paraId="78CF0697" w14:textId="4A8A30C6" w:rsidR="00F805E4" w:rsidRPr="00815120" w:rsidRDefault="00F805E4" w:rsidP="004C2A34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E231EA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Collaborated</w:t>
      </w:r>
      <w:r w:rsidRPr="007C0219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with different teams in several departments</w:t>
      </w:r>
    </w:p>
    <w:p w14:paraId="24077AAC" w14:textId="77777777" w:rsidR="0006303D" w:rsidRPr="001856A8" w:rsidRDefault="0006303D" w:rsidP="001856A8">
      <w:pPr>
        <w:tabs>
          <w:tab w:val="left" w:pos="8640"/>
        </w:tabs>
        <w:spacing w:before="240" w:after="120" w:line="240" w:lineRule="auto"/>
        <w:ind w:right="187"/>
        <w:rPr>
          <w:rFonts w:asciiTheme="minorHAnsi" w:eastAsia="Calibri" w:hAnsiTheme="minorHAnsi" w:cstheme="minorHAnsi"/>
          <w:i/>
          <w:iCs/>
          <w:color w:val="444444"/>
          <w:sz w:val="24"/>
        </w:rPr>
      </w:pP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 xml:space="preserve">Toxic Comment Classification and Analysis </w:t>
      </w: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</w:rPr>
        <w:tab/>
      </w:r>
      <w:r w:rsidRPr="001856A8">
        <w:rPr>
          <w:rFonts w:asciiTheme="minorHAnsi" w:eastAsia="Calibri" w:hAnsiTheme="minorHAnsi" w:cstheme="minorHAnsi"/>
          <w:i/>
          <w:iCs/>
          <w:color w:val="444444"/>
          <w:sz w:val="24"/>
        </w:rPr>
        <w:t>Jan 2018 - Jun 2019</w:t>
      </w:r>
    </w:p>
    <w:p w14:paraId="4DF9E330" w14:textId="0BB55116" w:rsidR="0006303D" w:rsidRPr="00815120" w:rsidRDefault="0006303D" w:rsidP="0006303D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 xml:space="preserve">Identified and classified </w:t>
      </w:r>
      <w:r w:rsidRPr="0080733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half million </w:t>
      </w:r>
      <w:r w:rsidRPr="00036A0B">
        <w:rPr>
          <w:rFonts w:asciiTheme="minorHAnsi" w:eastAsia="Calibri" w:hAnsiTheme="minorHAnsi" w:cstheme="minorHAnsi"/>
          <w:iCs/>
          <w:color w:val="444444"/>
          <w:szCs w:val="20"/>
        </w:rPr>
        <w:t>toxic Wikipedia comments</w:t>
      </w:r>
      <w:r w:rsidRPr="0080733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 </w:t>
      </w: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>by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 xml:space="preserve">Bidirectional </w:t>
      </w:r>
      <w:r w:rsidRPr="0080733A">
        <w:rPr>
          <w:rFonts w:asciiTheme="minorHAnsi" w:eastAsia="Calibri" w:hAnsiTheme="minorHAnsi" w:cstheme="minorHAnsi"/>
          <w:b/>
          <w:iCs/>
          <w:color w:val="444444"/>
          <w:szCs w:val="20"/>
        </w:rPr>
        <w:t>LSTM neural network</w:t>
      </w:r>
    </w:p>
    <w:p w14:paraId="068D85F4" w14:textId="77777777" w:rsidR="0006303D" w:rsidRDefault="0006303D" w:rsidP="0006303D">
      <w:pPr>
        <w:pStyle w:val="ListParagraph"/>
        <w:numPr>
          <w:ilvl w:val="0"/>
          <w:numId w:val="2"/>
        </w:numPr>
        <w:spacing w:before="240"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1D5020">
        <w:rPr>
          <w:rFonts w:asciiTheme="minorHAnsi" w:eastAsia="Calibri" w:hAnsiTheme="minorHAnsi" w:cstheme="minorHAnsi"/>
          <w:iCs/>
          <w:color w:val="444444"/>
          <w:szCs w:val="20"/>
        </w:rPr>
        <w:t xml:space="preserve">Developed a </w:t>
      </w:r>
      <w:r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text</w:t>
      </w:r>
      <w:r w:rsidRPr="001D5020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cleaning</w:t>
      </w:r>
      <w:r w:rsidRPr="001D5020">
        <w:rPr>
          <w:rFonts w:asciiTheme="minorHAnsi" w:eastAsia="Calibri" w:hAnsiTheme="minorHAnsi" w:cstheme="minorHAnsi"/>
          <w:iCs/>
          <w:color w:val="444444"/>
          <w:szCs w:val="20"/>
        </w:rPr>
        <w:t xml:space="preserve"> program through Python NLTK, and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implemented </w:t>
      </w:r>
      <w:r w:rsidRPr="001D5020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word embedding</w:t>
      </w:r>
      <w:r w:rsidRPr="001D5020">
        <w:rPr>
          <w:rFonts w:asciiTheme="minorHAnsi" w:eastAsia="Calibri" w:hAnsiTheme="minorHAnsi" w:cstheme="minorHAnsi"/>
          <w:iCs/>
          <w:color w:val="444444"/>
          <w:szCs w:val="20"/>
        </w:rPr>
        <w:t xml:space="preserve"> through </w:t>
      </w:r>
      <w:proofErr w:type="spellStart"/>
      <w:r w:rsidRPr="001D5020">
        <w:rPr>
          <w:rFonts w:asciiTheme="minorHAnsi" w:eastAsia="Calibri" w:hAnsiTheme="minorHAnsi" w:cstheme="minorHAnsi"/>
          <w:iCs/>
          <w:color w:val="444444"/>
          <w:szCs w:val="20"/>
        </w:rPr>
        <w:t>GloVe</w:t>
      </w:r>
      <w:proofErr w:type="spellEnd"/>
      <w:r w:rsidRPr="001D5020">
        <w:rPr>
          <w:rFonts w:asciiTheme="minorHAnsi" w:eastAsia="Calibri" w:hAnsiTheme="minorHAnsi" w:cstheme="minorHAnsi"/>
          <w:iCs/>
          <w:color w:val="444444"/>
          <w:szCs w:val="20"/>
        </w:rPr>
        <w:t xml:space="preserve"> to learn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the features of </w:t>
      </w:r>
      <w:r w:rsidRPr="001D5020">
        <w:rPr>
          <w:rFonts w:asciiTheme="minorHAnsi" w:eastAsia="Calibri" w:hAnsiTheme="minorHAnsi" w:cstheme="minorHAnsi"/>
          <w:iCs/>
          <w:color w:val="444444"/>
          <w:szCs w:val="20"/>
        </w:rPr>
        <w:t>text corpus</w:t>
      </w:r>
    </w:p>
    <w:p w14:paraId="7E588920" w14:textId="77777777" w:rsidR="0006303D" w:rsidRDefault="0006303D" w:rsidP="0006303D">
      <w:pPr>
        <w:pStyle w:val="ListParagraph"/>
        <w:numPr>
          <w:ilvl w:val="0"/>
          <w:numId w:val="2"/>
        </w:numPr>
        <w:spacing w:before="240"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>Achieved</w:t>
      </w:r>
      <w:r w:rsidRPr="0075445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 top 5% on Kaggle 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through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a 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2-stage </w:t>
      </w:r>
      <w:r w:rsidRPr="00813F46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stacking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 strategy on out-of-fold predictions</w:t>
      </w:r>
    </w:p>
    <w:p w14:paraId="25918644" w14:textId="77777777" w:rsidR="0006303D" w:rsidRDefault="0006303D" w:rsidP="0006303D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4C2A34">
        <w:rPr>
          <w:rFonts w:asciiTheme="minorHAnsi" w:eastAsia="Calibri" w:hAnsiTheme="minorHAnsi" w:cstheme="minorHAnsi"/>
          <w:iCs/>
          <w:color w:val="444444"/>
          <w:szCs w:val="20"/>
        </w:rPr>
        <w:t xml:space="preserve">Built up a </w:t>
      </w:r>
      <w:r w:rsidRPr="0035304E">
        <w:rPr>
          <w:rFonts w:asciiTheme="minorHAnsi" w:eastAsia="Calibri" w:hAnsiTheme="minorHAnsi" w:cstheme="minorHAnsi"/>
          <w:iCs/>
          <w:color w:val="444444"/>
          <w:szCs w:val="20"/>
        </w:rPr>
        <w:t>toxic word</w:t>
      </w:r>
      <w:r w:rsidRPr="00FA7185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testing website</w:t>
      </w:r>
      <w:r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</w:t>
      </w:r>
      <w:r w:rsidRPr="0035304E">
        <w:rPr>
          <w:rFonts w:asciiTheme="minorHAnsi" w:eastAsia="Calibri" w:hAnsiTheme="minorHAnsi" w:cstheme="minorHAnsi"/>
          <w:iCs/>
          <w:color w:val="444444"/>
          <w:szCs w:val="20"/>
        </w:rPr>
        <w:t>backed</w:t>
      </w:r>
      <w:r w:rsidRPr="0035304E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</w:t>
      </w:r>
      <w:r w:rsidRPr="0035304E">
        <w:rPr>
          <w:rFonts w:asciiTheme="minorHAnsi" w:eastAsia="Calibri" w:hAnsiTheme="minorHAnsi" w:cstheme="minorHAnsi"/>
          <w:iCs/>
          <w:color w:val="444444"/>
          <w:szCs w:val="20"/>
        </w:rPr>
        <w:t>by</w:t>
      </w:r>
      <w:r w:rsidRPr="0035304E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 SQL </w:t>
      </w:r>
      <w:r w:rsidRPr="0036492E">
        <w:rPr>
          <w:rFonts w:asciiTheme="minorHAnsi" w:eastAsia="Calibri" w:hAnsiTheme="minorHAnsi" w:cstheme="minorHAnsi"/>
          <w:iCs/>
          <w:color w:val="444444"/>
          <w:szCs w:val="20"/>
        </w:rPr>
        <w:t>database</w:t>
      </w:r>
      <w:r w:rsidRPr="004C2A34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with pretrained model through</w:t>
      </w:r>
      <w:r w:rsidRPr="004C2A34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Python </w:t>
      </w:r>
      <w:r w:rsidRPr="0080733A">
        <w:rPr>
          <w:rFonts w:asciiTheme="minorHAnsi" w:eastAsia="Calibri" w:hAnsiTheme="minorHAnsi" w:cstheme="minorHAnsi"/>
          <w:iCs/>
          <w:color w:val="444444"/>
          <w:szCs w:val="20"/>
        </w:rPr>
        <w:t>Flask</w:t>
      </w:r>
    </w:p>
    <w:p w14:paraId="5AD89912" w14:textId="77777777" w:rsidR="0006303D" w:rsidRDefault="0006303D" w:rsidP="0006303D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8B1AF3">
        <w:rPr>
          <w:rFonts w:asciiTheme="minorHAnsi" w:eastAsia="Calibri" w:hAnsiTheme="minorHAnsi" w:cstheme="minorHAnsi"/>
          <w:iCs/>
          <w:color w:val="444444"/>
          <w:szCs w:val="20"/>
        </w:rPr>
        <w:t>Optimized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 toxicity detection across </w:t>
      </w:r>
      <w:r w:rsidRPr="0075445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two million </w:t>
      </w:r>
      <w:r w:rsidRPr="00E231EA">
        <w:rPr>
          <w:rFonts w:asciiTheme="minorHAnsi" w:eastAsia="Calibri" w:hAnsiTheme="minorHAnsi" w:cstheme="minorHAnsi"/>
          <w:bCs/>
          <w:iCs/>
          <w:color w:val="444444"/>
          <w:szCs w:val="20"/>
        </w:rPr>
        <w:t>conversations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 by using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the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 state-of-art </w:t>
      </w:r>
      <w:r w:rsidRPr="00F66249">
        <w:rPr>
          <w:rFonts w:asciiTheme="minorHAnsi" w:eastAsia="Calibri" w:hAnsiTheme="minorHAnsi" w:cstheme="minorHAnsi"/>
          <w:b/>
          <w:iCs/>
          <w:color w:val="444444"/>
          <w:szCs w:val="20"/>
        </w:rPr>
        <w:t>BERT</w:t>
      </w:r>
      <w:r w:rsidRPr="0075445A">
        <w:rPr>
          <w:rFonts w:asciiTheme="minorHAnsi" w:eastAsia="Calibri" w:hAnsiTheme="minorHAnsi" w:cstheme="minorHAnsi"/>
          <w:iCs/>
          <w:color w:val="444444"/>
          <w:szCs w:val="20"/>
        </w:rPr>
        <w:t xml:space="preserve"> algorithm</w:t>
      </w:r>
    </w:p>
    <w:p w14:paraId="7032B5AF" w14:textId="2F503D02" w:rsidR="00E85AA5" w:rsidRPr="001856A8" w:rsidRDefault="00E85AA5" w:rsidP="001856A8">
      <w:pPr>
        <w:tabs>
          <w:tab w:val="left" w:pos="8640"/>
        </w:tabs>
        <w:spacing w:before="240" w:after="120" w:line="240" w:lineRule="auto"/>
        <w:ind w:right="187"/>
        <w:rPr>
          <w:rFonts w:asciiTheme="minorHAnsi" w:eastAsia="Calibri" w:hAnsiTheme="minorHAnsi" w:cstheme="minorHAnsi"/>
          <w:i/>
          <w:iCs/>
          <w:color w:val="444444"/>
          <w:sz w:val="24"/>
          <w:szCs w:val="24"/>
        </w:rPr>
      </w:pP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  <w:szCs w:val="24"/>
        </w:rPr>
        <w:t>Data Mining and visualization on Virginia Car Accidents</w:t>
      </w:r>
      <w:r w:rsidRPr="001856A8">
        <w:rPr>
          <w:rFonts w:asciiTheme="minorHAnsi" w:eastAsia="Calibri" w:hAnsiTheme="minorHAnsi" w:cstheme="minorHAnsi"/>
          <w:b/>
          <w:i/>
          <w:iCs/>
          <w:color w:val="444444"/>
          <w:sz w:val="24"/>
          <w:szCs w:val="24"/>
        </w:rPr>
        <w:tab/>
      </w:r>
      <w:r w:rsidRPr="001856A8">
        <w:rPr>
          <w:rFonts w:asciiTheme="minorHAnsi" w:eastAsia="Calibri" w:hAnsiTheme="minorHAnsi" w:cstheme="minorHAnsi"/>
          <w:i/>
          <w:iCs/>
          <w:color w:val="444444"/>
          <w:sz w:val="24"/>
          <w:szCs w:val="24"/>
        </w:rPr>
        <w:t>Jun 2018 - Dec 2018</w:t>
      </w:r>
    </w:p>
    <w:p w14:paraId="6470DB9B" w14:textId="42113A53" w:rsidR="00E85AA5" w:rsidRPr="008B1AF3" w:rsidRDefault="00E85AA5" w:rsidP="00E85AA5">
      <w:pPr>
        <w:pStyle w:val="ListParagraph"/>
        <w:numPr>
          <w:ilvl w:val="0"/>
          <w:numId w:val="2"/>
        </w:numPr>
        <w:tabs>
          <w:tab w:val="left" w:pos="180"/>
          <w:tab w:val="left" w:pos="468"/>
          <w:tab w:val="left" w:pos="720"/>
        </w:tabs>
        <w:spacing w:after="40" w:line="240" w:lineRule="auto"/>
        <w:ind w:left="360" w:hanging="180"/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</w:pP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Parallelized the preprocessing of </w:t>
      </w: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>nearly</w:t>
      </w:r>
      <w:r w:rsidRPr="0080733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 1 million </w:t>
      </w:r>
      <w:r w:rsidRPr="00B40911">
        <w:rPr>
          <w:rFonts w:asciiTheme="minorHAnsi" w:eastAsia="Calibri" w:hAnsiTheme="minorHAnsi" w:cstheme="minorHAnsi"/>
          <w:bCs/>
          <w:iCs/>
          <w:color w:val="444444"/>
          <w:szCs w:val="20"/>
        </w:rPr>
        <w:t>Virginia</w:t>
      </w:r>
      <w:r w:rsidRPr="0080733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 </w:t>
      </w:r>
      <w:r w:rsidRPr="00E85AA5">
        <w:rPr>
          <w:rFonts w:asciiTheme="minorHAnsi" w:eastAsia="Calibri" w:hAnsiTheme="minorHAnsi" w:cstheme="minorHAnsi"/>
          <w:bCs/>
          <w:iCs/>
          <w:color w:val="444444"/>
          <w:szCs w:val="20"/>
        </w:rPr>
        <w:t>car accidents</w:t>
      </w:r>
      <w:r w:rsidRPr="0080733A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through </w:t>
      </w:r>
      <w:proofErr w:type="spellStart"/>
      <w:r w:rsidRPr="00E231EA">
        <w:rPr>
          <w:rFonts w:ascii="Calibri" w:eastAsia="Calibri" w:hAnsi="Calibri" w:cs="Calibri"/>
          <w:iCs/>
          <w:color w:val="444444"/>
          <w:szCs w:val="20"/>
        </w:rPr>
        <w:t>PySpark</w:t>
      </w:r>
      <w:proofErr w:type="spellEnd"/>
      <w:r w:rsidRPr="00E231EA">
        <w:rPr>
          <w:rFonts w:ascii="Calibri" w:eastAsia="Calibri" w:hAnsi="Calibri" w:cs="Calibri"/>
          <w:iCs/>
          <w:color w:val="444444"/>
          <w:szCs w:val="20"/>
        </w:rPr>
        <w:t xml:space="preserve"> </w:t>
      </w:r>
      <w:r w:rsidRPr="00E231EA">
        <w:rPr>
          <w:rFonts w:asciiTheme="minorHAnsi" w:eastAsia="Calibri" w:hAnsiTheme="minorHAnsi" w:cstheme="minorHAnsi"/>
          <w:iCs/>
          <w:color w:val="444444"/>
          <w:szCs w:val="20"/>
        </w:rPr>
        <w:t>on AWS EMR</w:t>
      </w:r>
    </w:p>
    <w:p w14:paraId="58A5ABD7" w14:textId="3ABC0436" w:rsidR="00E85AA5" w:rsidRDefault="0036492E" w:rsidP="00E85AA5">
      <w:pPr>
        <w:pStyle w:val="ListParagraph"/>
        <w:numPr>
          <w:ilvl w:val="0"/>
          <w:numId w:val="2"/>
        </w:numPr>
        <w:tabs>
          <w:tab w:val="left" w:pos="180"/>
          <w:tab w:val="left" w:pos="468"/>
          <w:tab w:val="left" w:pos="720"/>
        </w:tabs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 w:rsidRPr="008B1AF3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Performed </w:t>
      </w:r>
      <w:r w:rsidR="008B1AF3" w:rsidRPr="008B1AF3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 xml:space="preserve">visualized </w:t>
      </w:r>
      <w:r w:rsidRPr="008B1AF3">
        <w:rPr>
          <w:rFonts w:asciiTheme="minorHAnsi" w:eastAsia="Calibri" w:hAnsiTheme="minorHAnsi" w:cstheme="minorHAnsi"/>
          <w:b/>
          <w:bCs/>
          <w:iCs/>
          <w:color w:val="444444"/>
          <w:szCs w:val="20"/>
        </w:rPr>
        <w:t>analysis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8B1AF3">
        <w:rPr>
          <w:rFonts w:asciiTheme="minorHAnsi" w:eastAsia="Calibri" w:hAnsiTheme="minorHAnsi" w:cstheme="minorHAnsi"/>
          <w:iCs/>
          <w:color w:val="444444"/>
          <w:szCs w:val="20"/>
        </w:rPr>
        <w:t>on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E85AA5" w:rsidRPr="00F96B47">
        <w:rPr>
          <w:rFonts w:asciiTheme="minorHAnsi" w:eastAsia="Calibri" w:hAnsiTheme="minorHAnsi" w:cstheme="minorHAnsi"/>
          <w:iCs/>
          <w:color w:val="444444"/>
          <w:szCs w:val="20"/>
        </w:rPr>
        <w:t xml:space="preserve">residents' activities </w:t>
      </w:r>
      <w:r w:rsidR="008B1AF3">
        <w:rPr>
          <w:rFonts w:asciiTheme="minorHAnsi" w:eastAsia="Calibri" w:hAnsiTheme="minorHAnsi" w:cstheme="minorHAnsi"/>
          <w:iCs/>
          <w:color w:val="444444"/>
          <w:szCs w:val="20"/>
        </w:rPr>
        <w:t>through</w:t>
      </w:r>
      <w:r w:rsidR="00E85AA5">
        <w:rPr>
          <w:rFonts w:asciiTheme="minorHAnsi" w:eastAsia="Calibri" w:hAnsiTheme="minorHAnsi" w:cstheme="minorHAnsi"/>
          <w:iCs/>
          <w:color w:val="444444"/>
          <w:szCs w:val="20"/>
        </w:rPr>
        <w:t xml:space="preserve"> </w:t>
      </w:r>
      <w:r w:rsidR="00887084" w:rsidRPr="00E231EA">
        <w:rPr>
          <w:rFonts w:asciiTheme="minorHAnsi" w:eastAsia="Calibri" w:hAnsiTheme="minorHAnsi" w:cstheme="minorHAnsi"/>
          <w:bCs/>
          <w:iCs/>
          <w:color w:val="444444"/>
          <w:szCs w:val="20"/>
        </w:rPr>
        <w:t>K</w:t>
      </w:r>
      <w:r w:rsidR="00162918" w:rsidRPr="00E231EA">
        <w:rPr>
          <w:rFonts w:asciiTheme="minorHAnsi" w:eastAsia="Calibri" w:hAnsiTheme="minorHAnsi" w:cstheme="minorHAnsi"/>
          <w:bCs/>
          <w:iCs/>
          <w:color w:val="444444"/>
          <w:szCs w:val="20"/>
        </w:rPr>
        <w:t>-means</w:t>
      </w:r>
      <w:r w:rsidR="00E85AA5" w:rsidRPr="00E231EA">
        <w:rPr>
          <w:rFonts w:asciiTheme="minorHAnsi" w:eastAsia="Calibri" w:hAnsiTheme="minorHAnsi" w:cstheme="minorHAnsi"/>
          <w:bCs/>
          <w:iCs/>
          <w:color w:val="444444"/>
          <w:szCs w:val="20"/>
        </w:rPr>
        <w:t xml:space="preserve"> clustering</w:t>
      </w:r>
      <w:r w:rsidR="00E85AA5">
        <w:rPr>
          <w:rFonts w:asciiTheme="minorHAnsi" w:eastAsia="Calibri" w:hAnsiTheme="minorHAnsi" w:cstheme="minorHAnsi"/>
          <w:iCs/>
          <w:color w:val="444444"/>
          <w:szCs w:val="20"/>
        </w:rPr>
        <w:t xml:space="preserve"> of crashes </w:t>
      </w:r>
    </w:p>
    <w:p w14:paraId="66BE2B79" w14:textId="77777777" w:rsidR="00E85AA5" w:rsidRDefault="00E85AA5" w:rsidP="00E85AA5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iCs/>
          <w:color w:val="444444"/>
          <w:szCs w:val="20"/>
        </w:rPr>
      </w:pP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Applied a </w:t>
      </w:r>
      <w:proofErr w:type="spellStart"/>
      <w:r>
        <w:rPr>
          <w:rFonts w:asciiTheme="minorHAnsi" w:eastAsia="Calibri" w:hAnsiTheme="minorHAnsi" w:cstheme="minorHAnsi"/>
          <w:b/>
          <w:iCs/>
          <w:color w:val="444444"/>
          <w:szCs w:val="20"/>
        </w:rPr>
        <w:t>LightGBM</w:t>
      </w:r>
      <w:proofErr w:type="spellEnd"/>
      <w:r w:rsidRPr="00481826">
        <w:rPr>
          <w:rFonts w:asciiTheme="minorHAnsi" w:eastAsia="Calibri" w:hAnsiTheme="minorHAnsi" w:cstheme="minorHAnsi"/>
          <w:b/>
          <w:iCs/>
          <w:color w:val="444444"/>
          <w:szCs w:val="20"/>
        </w:rPr>
        <w:t xml:space="preserve"> classification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 to predict </w:t>
      </w: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 xml:space="preserve">crash severity 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based on</w:t>
      </w: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 xml:space="preserve"> road</w:t>
      </w:r>
      <w:r>
        <w:rPr>
          <w:rFonts w:asciiTheme="minorHAnsi" w:eastAsia="Calibri" w:hAnsiTheme="minorHAnsi" w:cstheme="minorHAnsi"/>
          <w:iCs/>
          <w:color w:val="444444"/>
          <w:szCs w:val="20"/>
        </w:rPr>
        <w:t>, light</w:t>
      </w:r>
      <w:r w:rsidRPr="00815120">
        <w:rPr>
          <w:rFonts w:asciiTheme="minorHAnsi" w:eastAsia="Calibri" w:hAnsiTheme="minorHAnsi" w:cstheme="minorHAnsi"/>
          <w:iCs/>
          <w:color w:val="444444"/>
          <w:szCs w:val="20"/>
        </w:rPr>
        <w:t xml:space="preserve"> and weather conditions</w:t>
      </w:r>
    </w:p>
    <w:p w14:paraId="4246E92A" w14:textId="762C6A3D" w:rsidR="00361716" w:rsidRPr="001856A8" w:rsidRDefault="00E85AA5" w:rsidP="00361716">
      <w:pPr>
        <w:pStyle w:val="ListParagraph"/>
        <w:numPr>
          <w:ilvl w:val="0"/>
          <w:numId w:val="2"/>
        </w:numPr>
        <w:spacing w:after="40" w:line="240" w:lineRule="auto"/>
        <w:ind w:left="360" w:hanging="180"/>
        <w:rPr>
          <w:rFonts w:asciiTheme="minorHAnsi" w:eastAsia="Calibri" w:hAnsiTheme="minorHAnsi" w:cstheme="minorHAnsi"/>
          <w:b/>
          <w:iCs/>
          <w:color w:val="444444"/>
          <w:szCs w:val="20"/>
        </w:rPr>
      </w:pPr>
      <w:r>
        <w:rPr>
          <w:rFonts w:asciiTheme="minorHAnsi" w:eastAsia="Calibri" w:hAnsiTheme="minorHAnsi" w:cstheme="minorHAnsi"/>
          <w:iCs/>
          <w:color w:val="444444"/>
          <w:szCs w:val="20"/>
        </w:rPr>
        <w:t xml:space="preserve">Identified factors for fatal accidents via </w:t>
      </w:r>
      <w:r w:rsidRPr="008561E3">
        <w:rPr>
          <w:rFonts w:asciiTheme="minorHAnsi" w:eastAsia="Calibri" w:hAnsiTheme="minorHAnsi" w:cstheme="minorHAnsi"/>
          <w:b/>
          <w:iCs/>
          <w:color w:val="444444"/>
          <w:szCs w:val="20"/>
        </w:rPr>
        <w:t>feature importance analysis</w:t>
      </w:r>
    </w:p>
    <w:sectPr w:rsidR="00361716" w:rsidRPr="001856A8" w:rsidSect="00975CE6">
      <w:type w:val="continuous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A403C" w14:textId="77777777" w:rsidR="008760E8" w:rsidRDefault="008760E8" w:rsidP="00550430">
      <w:pPr>
        <w:spacing w:line="240" w:lineRule="auto"/>
      </w:pPr>
      <w:r>
        <w:separator/>
      </w:r>
    </w:p>
  </w:endnote>
  <w:endnote w:type="continuationSeparator" w:id="0">
    <w:p w14:paraId="3D77AF9D" w14:textId="77777777" w:rsidR="008760E8" w:rsidRDefault="008760E8" w:rsidP="00550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3306B" w14:textId="77777777" w:rsidR="008760E8" w:rsidRDefault="008760E8" w:rsidP="00550430">
      <w:pPr>
        <w:spacing w:line="240" w:lineRule="auto"/>
      </w:pPr>
      <w:r>
        <w:separator/>
      </w:r>
    </w:p>
  </w:footnote>
  <w:footnote w:type="continuationSeparator" w:id="0">
    <w:p w14:paraId="5C14677A" w14:textId="77777777" w:rsidR="008760E8" w:rsidRDefault="008760E8" w:rsidP="005504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24pt;height:24pt" o:bullet="t">
        <v:imagedata r:id="rId1" o:title="if_pen_48707"/>
      </v:shape>
    </w:pict>
  </w:numPicBullet>
  <w:abstractNum w:abstractNumId="0" w15:restartNumberingAfterBreak="0">
    <w:nsid w:val="0D8B30DC"/>
    <w:multiLevelType w:val="hybridMultilevel"/>
    <w:tmpl w:val="415C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6C1D"/>
    <w:multiLevelType w:val="hybridMultilevel"/>
    <w:tmpl w:val="D5D282FE"/>
    <w:lvl w:ilvl="0" w:tplc="DD70C6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E0C1A"/>
    <w:multiLevelType w:val="hybridMultilevel"/>
    <w:tmpl w:val="3E607750"/>
    <w:lvl w:ilvl="0" w:tplc="DD70C6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913"/>
    <w:multiLevelType w:val="hybridMultilevel"/>
    <w:tmpl w:val="DC08B5C8"/>
    <w:lvl w:ilvl="0" w:tplc="DD70C6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2990"/>
    <w:rsid w:val="00002F23"/>
    <w:rsid w:val="00006AF1"/>
    <w:rsid w:val="000150FB"/>
    <w:rsid w:val="0002335B"/>
    <w:rsid w:val="00036A0B"/>
    <w:rsid w:val="0006079F"/>
    <w:rsid w:val="0006303D"/>
    <w:rsid w:val="000634F7"/>
    <w:rsid w:val="0006745E"/>
    <w:rsid w:val="0006751B"/>
    <w:rsid w:val="00076114"/>
    <w:rsid w:val="0009093A"/>
    <w:rsid w:val="00091946"/>
    <w:rsid w:val="00094CC9"/>
    <w:rsid w:val="000A514B"/>
    <w:rsid w:val="000B1D5A"/>
    <w:rsid w:val="000E05AF"/>
    <w:rsid w:val="000F2BA6"/>
    <w:rsid w:val="00105677"/>
    <w:rsid w:val="00106741"/>
    <w:rsid w:val="00107B92"/>
    <w:rsid w:val="00114284"/>
    <w:rsid w:val="00125988"/>
    <w:rsid w:val="001457D6"/>
    <w:rsid w:val="00150F53"/>
    <w:rsid w:val="0015380F"/>
    <w:rsid w:val="0015457A"/>
    <w:rsid w:val="00157655"/>
    <w:rsid w:val="00160354"/>
    <w:rsid w:val="00162918"/>
    <w:rsid w:val="001704C2"/>
    <w:rsid w:val="001717D5"/>
    <w:rsid w:val="001719B4"/>
    <w:rsid w:val="001809D6"/>
    <w:rsid w:val="0018152F"/>
    <w:rsid w:val="001856A8"/>
    <w:rsid w:val="00186A74"/>
    <w:rsid w:val="001B2933"/>
    <w:rsid w:val="001D3DF2"/>
    <w:rsid w:val="001D5020"/>
    <w:rsid w:val="001D5D9C"/>
    <w:rsid w:val="001E62CB"/>
    <w:rsid w:val="001F0CF0"/>
    <w:rsid w:val="001F64C1"/>
    <w:rsid w:val="00203DE7"/>
    <w:rsid w:val="00204333"/>
    <w:rsid w:val="0023087C"/>
    <w:rsid w:val="00251540"/>
    <w:rsid w:val="00263069"/>
    <w:rsid w:val="00265CD1"/>
    <w:rsid w:val="00275047"/>
    <w:rsid w:val="00276ADF"/>
    <w:rsid w:val="00277E8D"/>
    <w:rsid w:val="002815F6"/>
    <w:rsid w:val="0029329B"/>
    <w:rsid w:val="002C6FBA"/>
    <w:rsid w:val="002F46C6"/>
    <w:rsid w:val="002F6C2E"/>
    <w:rsid w:val="00303333"/>
    <w:rsid w:val="00317D07"/>
    <w:rsid w:val="00320BDE"/>
    <w:rsid w:val="003259C9"/>
    <w:rsid w:val="00337ABF"/>
    <w:rsid w:val="0035304E"/>
    <w:rsid w:val="00361716"/>
    <w:rsid w:val="0036492E"/>
    <w:rsid w:val="00384906"/>
    <w:rsid w:val="00390C19"/>
    <w:rsid w:val="00390D86"/>
    <w:rsid w:val="003B2C5A"/>
    <w:rsid w:val="003C2B94"/>
    <w:rsid w:val="003C3985"/>
    <w:rsid w:val="003C6887"/>
    <w:rsid w:val="003D17B7"/>
    <w:rsid w:val="003D2B16"/>
    <w:rsid w:val="003D4A40"/>
    <w:rsid w:val="003E780A"/>
    <w:rsid w:val="00402F44"/>
    <w:rsid w:val="004039DE"/>
    <w:rsid w:val="00410519"/>
    <w:rsid w:val="00413B39"/>
    <w:rsid w:val="00426D1D"/>
    <w:rsid w:val="00440E67"/>
    <w:rsid w:val="004437B2"/>
    <w:rsid w:val="00454BC0"/>
    <w:rsid w:val="00456B40"/>
    <w:rsid w:val="00463117"/>
    <w:rsid w:val="00473F10"/>
    <w:rsid w:val="00481826"/>
    <w:rsid w:val="00481FF0"/>
    <w:rsid w:val="00490A42"/>
    <w:rsid w:val="0049227B"/>
    <w:rsid w:val="004A3D0A"/>
    <w:rsid w:val="004B004C"/>
    <w:rsid w:val="004B5D1F"/>
    <w:rsid w:val="004C2A34"/>
    <w:rsid w:val="004C4617"/>
    <w:rsid w:val="004C5980"/>
    <w:rsid w:val="004C5E12"/>
    <w:rsid w:val="004C7AAE"/>
    <w:rsid w:val="004E27FF"/>
    <w:rsid w:val="005229BA"/>
    <w:rsid w:val="0052388E"/>
    <w:rsid w:val="0052694D"/>
    <w:rsid w:val="0053151C"/>
    <w:rsid w:val="00534154"/>
    <w:rsid w:val="00550430"/>
    <w:rsid w:val="00555014"/>
    <w:rsid w:val="00560C9F"/>
    <w:rsid w:val="00565C87"/>
    <w:rsid w:val="00593599"/>
    <w:rsid w:val="005A0AEB"/>
    <w:rsid w:val="005B22F0"/>
    <w:rsid w:val="005C1BEA"/>
    <w:rsid w:val="005C661F"/>
    <w:rsid w:val="005D6193"/>
    <w:rsid w:val="005E01EA"/>
    <w:rsid w:val="005E68A7"/>
    <w:rsid w:val="00600A72"/>
    <w:rsid w:val="00616D1E"/>
    <w:rsid w:val="006240D3"/>
    <w:rsid w:val="00627820"/>
    <w:rsid w:val="00640AFA"/>
    <w:rsid w:val="006511BB"/>
    <w:rsid w:val="00660930"/>
    <w:rsid w:val="00660FE3"/>
    <w:rsid w:val="00671B2D"/>
    <w:rsid w:val="00673BDD"/>
    <w:rsid w:val="00676045"/>
    <w:rsid w:val="0067691A"/>
    <w:rsid w:val="00676EB0"/>
    <w:rsid w:val="00680FF5"/>
    <w:rsid w:val="006938F9"/>
    <w:rsid w:val="00696CEA"/>
    <w:rsid w:val="006A19F6"/>
    <w:rsid w:val="006B476A"/>
    <w:rsid w:val="006B5ECF"/>
    <w:rsid w:val="006C5ABC"/>
    <w:rsid w:val="006E5FA3"/>
    <w:rsid w:val="006E78A4"/>
    <w:rsid w:val="006F7335"/>
    <w:rsid w:val="00703AF3"/>
    <w:rsid w:val="00711D7F"/>
    <w:rsid w:val="00712B73"/>
    <w:rsid w:val="0072099E"/>
    <w:rsid w:val="0072462E"/>
    <w:rsid w:val="00731A43"/>
    <w:rsid w:val="00734987"/>
    <w:rsid w:val="0075445A"/>
    <w:rsid w:val="00754B7E"/>
    <w:rsid w:val="0077475A"/>
    <w:rsid w:val="007865B1"/>
    <w:rsid w:val="007920C3"/>
    <w:rsid w:val="00793088"/>
    <w:rsid w:val="007A2F0D"/>
    <w:rsid w:val="007B01AC"/>
    <w:rsid w:val="007C0219"/>
    <w:rsid w:val="007C3A5A"/>
    <w:rsid w:val="007C4CEF"/>
    <w:rsid w:val="007C6A1D"/>
    <w:rsid w:val="007D49BD"/>
    <w:rsid w:val="007D587C"/>
    <w:rsid w:val="007E0838"/>
    <w:rsid w:val="007F3473"/>
    <w:rsid w:val="0080733A"/>
    <w:rsid w:val="008076D1"/>
    <w:rsid w:val="0081215B"/>
    <w:rsid w:val="00813F46"/>
    <w:rsid w:val="00813FCD"/>
    <w:rsid w:val="00815120"/>
    <w:rsid w:val="008165C2"/>
    <w:rsid w:val="008431A6"/>
    <w:rsid w:val="00844064"/>
    <w:rsid w:val="00844B5B"/>
    <w:rsid w:val="00844C10"/>
    <w:rsid w:val="00851509"/>
    <w:rsid w:val="00852DFC"/>
    <w:rsid w:val="008561E3"/>
    <w:rsid w:val="00857563"/>
    <w:rsid w:val="00860EAA"/>
    <w:rsid w:val="00861970"/>
    <w:rsid w:val="00864B77"/>
    <w:rsid w:val="008760E8"/>
    <w:rsid w:val="00877E2B"/>
    <w:rsid w:val="00887084"/>
    <w:rsid w:val="008978A6"/>
    <w:rsid w:val="008B0FEC"/>
    <w:rsid w:val="008B1AF3"/>
    <w:rsid w:val="008D3652"/>
    <w:rsid w:val="008F171C"/>
    <w:rsid w:val="00910508"/>
    <w:rsid w:val="00915A6B"/>
    <w:rsid w:val="00916EB0"/>
    <w:rsid w:val="00920273"/>
    <w:rsid w:val="00924298"/>
    <w:rsid w:val="009319B1"/>
    <w:rsid w:val="00940C8E"/>
    <w:rsid w:val="00943FE4"/>
    <w:rsid w:val="00946532"/>
    <w:rsid w:val="00950BDA"/>
    <w:rsid w:val="00965F6E"/>
    <w:rsid w:val="009663F5"/>
    <w:rsid w:val="00973583"/>
    <w:rsid w:val="00975CE6"/>
    <w:rsid w:val="009816F2"/>
    <w:rsid w:val="009953B7"/>
    <w:rsid w:val="00995465"/>
    <w:rsid w:val="009B4BFB"/>
    <w:rsid w:val="009B641C"/>
    <w:rsid w:val="009B7A39"/>
    <w:rsid w:val="009C1D1B"/>
    <w:rsid w:val="009C1F90"/>
    <w:rsid w:val="009C2F32"/>
    <w:rsid w:val="009C63E7"/>
    <w:rsid w:val="009D7D45"/>
    <w:rsid w:val="009E56DC"/>
    <w:rsid w:val="009E5F0B"/>
    <w:rsid w:val="009F076C"/>
    <w:rsid w:val="009F1583"/>
    <w:rsid w:val="009F70EE"/>
    <w:rsid w:val="00A003A6"/>
    <w:rsid w:val="00A0128F"/>
    <w:rsid w:val="00A06D03"/>
    <w:rsid w:val="00A428FE"/>
    <w:rsid w:val="00A51613"/>
    <w:rsid w:val="00A5662C"/>
    <w:rsid w:val="00A75210"/>
    <w:rsid w:val="00A77B3E"/>
    <w:rsid w:val="00A77CC5"/>
    <w:rsid w:val="00A8682E"/>
    <w:rsid w:val="00AB00D3"/>
    <w:rsid w:val="00AB64D5"/>
    <w:rsid w:val="00AC119E"/>
    <w:rsid w:val="00AC2665"/>
    <w:rsid w:val="00AC2B39"/>
    <w:rsid w:val="00AC4513"/>
    <w:rsid w:val="00AD60A6"/>
    <w:rsid w:val="00AE629A"/>
    <w:rsid w:val="00AE62E5"/>
    <w:rsid w:val="00AF14FE"/>
    <w:rsid w:val="00B029E5"/>
    <w:rsid w:val="00B168D8"/>
    <w:rsid w:val="00B16D73"/>
    <w:rsid w:val="00B251B6"/>
    <w:rsid w:val="00B37BA3"/>
    <w:rsid w:val="00B37C06"/>
    <w:rsid w:val="00B40911"/>
    <w:rsid w:val="00B525A8"/>
    <w:rsid w:val="00B775E4"/>
    <w:rsid w:val="00B8481E"/>
    <w:rsid w:val="00B93D7A"/>
    <w:rsid w:val="00B942B8"/>
    <w:rsid w:val="00B95F2D"/>
    <w:rsid w:val="00BA0C09"/>
    <w:rsid w:val="00BB3AEC"/>
    <w:rsid w:val="00BC1274"/>
    <w:rsid w:val="00BC261D"/>
    <w:rsid w:val="00BC315B"/>
    <w:rsid w:val="00BE1D52"/>
    <w:rsid w:val="00BE3E82"/>
    <w:rsid w:val="00BE7130"/>
    <w:rsid w:val="00BF4024"/>
    <w:rsid w:val="00BF55A6"/>
    <w:rsid w:val="00C04FFC"/>
    <w:rsid w:val="00C06047"/>
    <w:rsid w:val="00C42F8C"/>
    <w:rsid w:val="00C520C3"/>
    <w:rsid w:val="00C54BB8"/>
    <w:rsid w:val="00C55444"/>
    <w:rsid w:val="00C61B8B"/>
    <w:rsid w:val="00C70B49"/>
    <w:rsid w:val="00C7277E"/>
    <w:rsid w:val="00C91002"/>
    <w:rsid w:val="00C96317"/>
    <w:rsid w:val="00CA4599"/>
    <w:rsid w:val="00CB04F7"/>
    <w:rsid w:val="00CB24F1"/>
    <w:rsid w:val="00CE25D3"/>
    <w:rsid w:val="00CE2FC3"/>
    <w:rsid w:val="00CF3B64"/>
    <w:rsid w:val="00CF4AF6"/>
    <w:rsid w:val="00D16644"/>
    <w:rsid w:val="00D17266"/>
    <w:rsid w:val="00D17F28"/>
    <w:rsid w:val="00D21634"/>
    <w:rsid w:val="00D2480C"/>
    <w:rsid w:val="00D3324B"/>
    <w:rsid w:val="00D35A7E"/>
    <w:rsid w:val="00D46B86"/>
    <w:rsid w:val="00D516D7"/>
    <w:rsid w:val="00D52E8B"/>
    <w:rsid w:val="00D5469D"/>
    <w:rsid w:val="00D666D2"/>
    <w:rsid w:val="00D85F06"/>
    <w:rsid w:val="00D9608F"/>
    <w:rsid w:val="00DB1BD3"/>
    <w:rsid w:val="00DE2AC7"/>
    <w:rsid w:val="00DE5938"/>
    <w:rsid w:val="00DF4405"/>
    <w:rsid w:val="00E008E0"/>
    <w:rsid w:val="00E22ADB"/>
    <w:rsid w:val="00E231EA"/>
    <w:rsid w:val="00E313F5"/>
    <w:rsid w:val="00E33128"/>
    <w:rsid w:val="00E4281C"/>
    <w:rsid w:val="00E505D8"/>
    <w:rsid w:val="00E50F08"/>
    <w:rsid w:val="00E53189"/>
    <w:rsid w:val="00E70C96"/>
    <w:rsid w:val="00E73166"/>
    <w:rsid w:val="00E8172B"/>
    <w:rsid w:val="00E85AA5"/>
    <w:rsid w:val="00E90358"/>
    <w:rsid w:val="00E9369F"/>
    <w:rsid w:val="00EB023B"/>
    <w:rsid w:val="00EB38D9"/>
    <w:rsid w:val="00EB4DFF"/>
    <w:rsid w:val="00EC088D"/>
    <w:rsid w:val="00EC76B3"/>
    <w:rsid w:val="00ED1F09"/>
    <w:rsid w:val="00EE4884"/>
    <w:rsid w:val="00EF1067"/>
    <w:rsid w:val="00EF2CC8"/>
    <w:rsid w:val="00F273C2"/>
    <w:rsid w:val="00F30CA5"/>
    <w:rsid w:val="00F320FB"/>
    <w:rsid w:val="00F32C5E"/>
    <w:rsid w:val="00F345FE"/>
    <w:rsid w:val="00F50969"/>
    <w:rsid w:val="00F56CB2"/>
    <w:rsid w:val="00F604E7"/>
    <w:rsid w:val="00F61C2D"/>
    <w:rsid w:val="00F62440"/>
    <w:rsid w:val="00F66249"/>
    <w:rsid w:val="00F76175"/>
    <w:rsid w:val="00F805E4"/>
    <w:rsid w:val="00F96B47"/>
    <w:rsid w:val="00FA7185"/>
    <w:rsid w:val="00FB1A92"/>
    <w:rsid w:val="00FB5269"/>
    <w:rsid w:val="00FD0F84"/>
    <w:rsid w:val="00FE4BC8"/>
    <w:rsid w:val="00FE669A"/>
    <w:rsid w:val="00FF0F68"/>
    <w:rsid w:val="718E8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15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4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43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04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430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0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9D"/>
    <w:rPr>
      <w:rFonts w:ascii="Segoe UI" w:eastAsia="Arial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C1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9718-7DC4-4A92-A250-FC7D60A3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dc:description/>
  <cp:lastModifiedBy/>
  <cp:revision>1</cp:revision>
  <cp:lastPrinted>2009-04-22T19:24:00Z</cp:lastPrinted>
  <dcterms:created xsi:type="dcterms:W3CDTF">2020-05-20T22:32:00Z</dcterms:created>
  <dcterms:modified xsi:type="dcterms:W3CDTF">2020-05-20T22:32:00Z</dcterms:modified>
  <cp:category/>
</cp:coreProperties>
</file>